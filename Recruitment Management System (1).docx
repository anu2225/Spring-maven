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tabs>
          <w:tab w:val="left" w:pos="4438"/>
        </w:tabs>
        <w:spacing w:before="0" w:after="165"/>
        <w:jc w:val="center"/>
        <w:rPr>
          <w:rFonts w:ascii="Times New Roman" w:hAnsi="Times New Roman" w:eastAsia="SimSun" w:cs="Times New Roman"/>
          <w:color w:val="auto"/>
          <w:sz w:val="24"/>
        </w:rPr>
      </w:pPr>
      <w:r>
        <w:rPr>
          <w:rFonts w:ascii="Times New Roman" w:hAnsi="Times New Roman" w:eastAsia="SimSun" w:cs="Times New Roman"/>
          <w:color w:val="auto"/>
          <w:sz w:val="24"/>
        </w:rPr>
        <w:t xml:space="preserve"> </w:t>
      </w:r>
      <w:r>
        <w:rPr>
          <w:rFonts w:ascii="Arial" w:hAnsi="Arial" w:cs="Arial"/>
          <w:b w:val="0"/>
          <w:color w:val="272C33"/>
          <w:sz w:val="30"/>
          <w:szCs w:val="30"/>
        </w:rPr>
        <w:t>EXLNT Consultancy - Recruitment Management</w:t>
      </w:r>
    </w:p>
    <w:p>
      <w:pPr>
        <w:pStyle w:val="2"/>
        <w:widowControl w:val="0"/>
        <w:tabs>
          <w:tab w:val="left" w:pos="4438"/>
        </w:tabs>
        <w:spacing w:before="0" w:after="0" w:line="276" w:lineRule="auto"/>
        <w:ind w:right="115" w:firstLine="0"/>
        <w:rPr>
          <w:rFonts w:ascii="Times New Roman" w:hAnsi="Times New Roman" w:cs="Times New Roman"/>
          <w:color w:val="auto"/>
          <w:sz w:val="24"/>
        </w:rPr>
      </w:pPr>
      <w:bookmarkStart w:id="0" w:name="_Toc26357441"/>
      <w:r>
        <w:rPr>
          <w:rFonts w:ascii="Times New Roman" w:hAnsi="Times New Roman" w:cs="Times New Roman"/>
          <w:color w:val="auto"/>
          <w:sz w:val="24"/>
        </w:rPr>
        <w:t>1.0 Introduction</w:t>
      </w:r>
      <w:bookmarkEnd w:id="0"/>
    </w:p>
    <w:p>
      <w:pPr>
        <w:tabs>
          <w:tab w:val="left" w:pos="4438"/>
        </w:tabs>
        <w:rPr>
          <w:rFonts w:ascii="Times New Roman" w:hAnsi="Times New Roman" w:cs="Times New Roman"/>
        </w:rPr>
      </w:pPr>
    </w:p>
    <w:p>
      <w:pPr>
        <w:pStyle w:val="2"/>
        <w:widowControl w:val="0"/>
        <w:tabs>
          <w:tab w:val="left" w:pos="4438"/>
        </w:tabs>
        <w:spacing w:before="0" w:after="0" w:line="276" w:lineRule="auto"/>
        <w:ind w:right="115" w:firstLine="0"/>
        <w:rPr>
          <w:rFonts w:ascii="Times New Roman" w:hAnsi="Times New Roman" w:cs="Times New Roman"/>
          <w:color w:val="auto"/>
          <w:sz w:val="24"/>
        </w:rPr>
      </w:pPr>
      <w:bookmarkStart w:id="1" w:name="_Toc26357445"/>
      <w:bookmarkStart w:id="2" w:name="_Toc22633997"/>
      <w:bookmarkStart w:id="3" w:name="_Toc26357442"/>
      <w:bookmarkStart w:id="4" w:name="_Toc404180093"/>
      <w:r>
        <w:rPr>
          <w:rFonts w:ascii="Times New Roman" w:hAnsi="Times New Roman" w:cs="Times New Roman"/>
          <w:color w:val="auto"/>
          <w:sz w:val="24"/>
        </w:rPr>
        <w:t xml:space="preserve">1.1 </w:t>
      </w:r>
      <w:bookmarkEnd w:id="1"/>
      <w:bookmarkEnd w:id="2"/>
      <w:bookmarkEnd w:id="3"/>
      <w:bookmarkEnd w:id="4"/>
      <w:r>
        <w:rPr>
          <w:rFonts w:ascii="Times New Roman" w:hAnsi="Times New Roman" w:cs="Times New Roman"/>
          <w:color w:val="auto"/>
          <w:sz w:val="24"/>
        </w:rPr>
        <w:t>Functional Requirements</w:t>
      </w:r>
    </w:p>
    <w:p>
      <w:pPr>
        <w:tabs>
          <w:tab w:val="left" w:pos="4438"/>
        </w:tabs>
        <w:rPr>
          <w:rFonts w:ascii="Times New Roman" w:hAnsi="Times New Roman" w:cs="Times New Roman"/>
        </w:rPr>
      </w:pPr>
    </w:p>
    <w:p>
      <w:pPr>
        <w:tabs>
          <w:tab w:val="left" w:pos="4438"/>
        </w:tabs>
        <w:rPr>
          <w:rFonts w:ascii="Times New Roman" w:hAnsi="Times New Roman" w:cs="Times New Roman"/>
        </w:rPr>
      </w:pPr>
      <w:r>
        <w:rPr>
          <w:rFonts w:ascii="Times New Roman" w:hAnsi="Times New Roman" w:cs="Times New Roman"/>
        </w:rPr>
        <w:t>EXLNT Consultancy is well known for the recruitment services provided by them. The database of the recruitment details has increased drastically. So they need a web application to enhance their process. Create a Spring MVC Spring Boot Application to achieve this task. Design a Page to get candidate details. On clicking Register button, the application should add the candidate details into a list and maintain the details for further processing.</w:t>
      </w:r>
    </w:p>
    <w:p>
      <w:pPr>
        <w:tabs>
          <w:tab w:val="left" w:pos="4438"/>
        </w:tabs>
        <w:rPr>
          <w:rFonts w:ascii="Times New Roman" w:hAnsi="Times New Roman" w:cs="Times New Roman"/>
        </w:rPr>
      </w:pPr>
    </w:p>
    <w:p>
      <w:pPr>
        <w:pStyle w:val="2"/>
        <w:widowControl w:val="0"/>
        <w:tabs>
          <w:tab w:val="left" w:pos="4438"/>
        </w:tabs>
        <w:spacing w:before="0" w:after="0" w:line="276" w:lineRule="auto"/>
        <w:ind w:right="115" w:firstLine="0"/>
        <w:rPr>
          <w:rFonts w:ascii="Times New Roman" w:hAnsi="Times New Roman" w:eastAsia="SimSun" w:cs="Times New Roman"/>
          <w:color w:val="auto"/>
          <w:sz w:val="24"/>
        </w:rPr>
      </w:pPr>
      <w:r>
        <w:rPr>
          <w:rFonts w:ascii="Times New Roman" w:hAnsi="Times New Roman" w:eastAsia="SimSun" w:cs="Times New Roman"/>
          <w:color w:val="auto"/>
          <w:sz w:val="24"/>
        </w:rPr>
        <w:t>1.2. Use Case Diagram</w:t>
      </w:r>
    </w:p>
    <w:p/>
    <w:p>
      <w:pPr>
        <w:jc w:val="center"/>
        <w:rPr>
          <w:rFonts w:ascii="Times New Roman" w:hAnsi="Times New Roman" w:cs="Times New Roman"/>
          <w:b/>
        </w:rPr>
      </w:pPr>
      <w:r>
        <w:drawing>
          <wp:inline distT="0" distB="0" distL="0" distR="0">
            <wp:extent cx="5181600" cy="1762125"/>
            <wp:effectExtent l="0" t="0" r="0" b="0"/>
            <wp:docPr id="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9"/>
                    <pic:cNvPicPr>
                      <a:picLocks noChangeAspect="1" noChangeArrowheads="1"/>
                    </pic:cNvPicPr>
                  </pic:nvPicPr>
                  <pic:blipFill>
                    <a:blip r:embed="rId5"/>
                    <a:stretch>
                      <a:fillRect/>
                    </a:stretch>
                  </pic:blipFill>
                  <pic:spPr>
                    <a:xfrm>
                      <a:off x="0" y="0"/>
                      <a:ext cx="5181600" cy="1762125"/>
                    </a:xfrm>
                    <a:prstGeom prst="rect">
                      <a:avLst/>
                    </a:prstGeom>
                  </pic:spPr>
                </pic:pic>
              </a:graphicData>
            </a:graphic>
          </wp:inline>
        </w:drawing>
      </w:r>
    </w:p>
    <w:p>
      <w:pPr>
        <w:pStyle w:val="2"/>
        <w:widowControl w:val="0"/>
        <w:tabs>
          <w:tab w:val="left" w:pos="4438"/>
        </w:tabs>
        <w:spacing w:before="0" w:after="0" w:line="276" w:lineRule="auto"/>
        <w:ind w:right="115" w:firstLine="0"/>
        <w:jc w:val="both"/>
        <w:rPr>
          <w:rFonts w:ascii="Times New Roman" w:hAnsi="Times New Roman" w:cs="Times New Roman"/>
          <w:color w:val="auto"/>
          <w:sz w:val="24"/>
        </w:rPr>
      </w:pPr>
      <w:r>
        <w:rPr>
          <w:rFonts w:ascii="Times New Roman" w:hAnsi="Times New Roman" w:cs="Times New Roman"/>
          <w:color w:val="auto"/>
          <w:sz w:val="24"/>
        </w:rPr>
        <w:t xml:space="preserve">                                                         </w:t>
      </w:r>
    </w:p>
    <w:p>
      <w:pPr>
        <w:pStyle w:val="2"/>
        <w:widowControl w:val="0"/>
        <w:tabs>
          <w:tab w:val="left" w:pos="4438"/>
        </w:tabs>
        <w:spacing w:before="0" w:after="0" w:line="276" w:lineRule="auto"/>
        <w:ind w:right="115" w:firstLine="0"/>
        <w:jc w:val="both"/>
        <w:rPr>
          <w:rFonts w:ascii="Times New Roman" w:hAnsi="Times New Roman" w:cs="Times New Roman"/>
          <w:color w:val="auto"/>
          <w:sz w:val="24"/>
        </w:rPr>
      </w:pPr>
    </w:p>
    <w:p>
      <w:pPr>
        <w:pStyle w:val="2"/>
        <w:widowControl w:val="0"/>
        <w:tabs>
          <w:tab w:val="left" w:pos="4438"/>
        </w:tabs>
        <w:spacing w:before="0" w:after="0" w:line="276" w:lineRule="auto"/>
        <w:ind w:right="115" w:firstLine="0"/>
        <w:jc w:val="both"/>
        <w:rPr>
          <w:rFonts w:ascii="Times New Roman" w:hAnsi="Times New Roman" w:cs="Times New Roman"/>
          <w:color w:val="auto"/>
          <w:sz w:val="24"/>
        </w:rPr>
      </w:pPr>
      <w:r>
        <w:rPr>
          <w:rFonts w:ascii="Times New Roman" w:hAnsi="Times New Roman" w:eastAsia="SimSun" w:cs="Times New Roman"/>
          <w:color w:val="auto"/>
          <w:sz w:val="24"/>
        </w:rPr>
        <w:t>2.0 Technical Specifications</w:t>
      </w:r>
    </w:p>
    <w:p>
      <w:pPr>
        <w:pStyle w:val="2"/>
        <w:tabs>
          <w:tab w:val="left" w:pos="4438"/>
        </w:tabs>
        <w:rPr>
          <w:rFonts w:ascii="Times New Roman" w:hAnsi="Times New Roman" w:cs="Times New Roman"/>
          <w:color w:val="auto"/>
          <w:sz w:val="24"/>
        </w:rPr>
      </w:pPr>
      <w:r>
        <w:rPr>
          <w:rFonts w:ascii="Times New Roman" w:hAnsi="Times New Roman" w:cs="Times New Roman"/>
          <w:color w:val="auto"/>
          <w:sz w:val="24"/>
        </w:rPr>
        <w:t>2.1 Process Flow</w:t>
      </w:r>
    </w:p>
    <w:p>
      <w:pPr>
        <w:pStyle w:val="22"/>
        <w:numPr>
          <w:ilvl w:val="0"/>
          <w:numId w:val="2"/>
        </w:numPr>
        <w:tabs>
          <w:tab w:val="left" w:pos="4438"/>
        </w:tabs>
        <w:rPr>
          <w:rFonts w:ascii="Times New Roman" w:hAnsi="Times New Roman" w:cs="Times New Roman"/>
        </w:rPr>
      </w:pPr>
      <w:r>
        <w:rPr>
          <w:rFonts w:ascii="Times New Roman" w:hAnsi="Times New Roman" w:cs="Times New Roman"/>
        </w:rPr>
        <w:t xml:space="preserve">The first page of the application is </w:t>
      </w:r>
      <w:r>
        <w:rPr>
          <w:rFonts w:ascii="Times New Roman" w:hAnsi="Times New Roman" w:cs="Times New Roman"/>
          <w:b/>
        </w:rPr>
        <w:t>index.jsp</w:t>
      </w:r>
      <w:r>
        <w:rPr>
          <w:rFonts w:ascii="Times New Roman" w:hAnsi="Times New Roman" w:cs="Times New Roman"/>
        </w:rPr>
        <w:t xml:space="preserve"> page, this page should have hyperlinks to navigate to </w:t>
      </w:r>
      <w:r>
        <w:rPr>
          <w:rFonts w:ascii="Times New Roman" w:hAnsi="Times New Roman" w:cs="Times New Roman"/>
          <w:b/>
          <w:bCs/>
        </w:rPr>
        <w:t>registerCandidate.jsp</w:t>
      </w:r>
      <w:r>
        <w:rPr>
          <w:rFonts w:ascii="Times New Roman" w:hAnsi="Times New Roman" w:cs="Times New Roman"/>
        </w:rPr>
        <w:t xml:space="preserve"> and </w:t>
      </w:r>
      <w:r>
        <w:rPr>
          <w:rFonts w:ascii="Times New Roman" w:hAnsi="Times New Roman" w:cs="Times New Roman"/>
          <w:b/>
          <w:bCs/>
        </w:rPr>
        <w:t>viewAllCandidate.jsp</w:t>
      </w:r>
    </w:p>
    <w:p>
      <w:pPr>
        <w:tabs>
          <w:tab w:val="left" w:pos="4438"/>
        </w:tabs>
        <w:jc w:val="center"/>
        <w:rPr>
          <w:rFonts w:ascii="Times New Roman" w:hAnsi="Times New Roman" w:cs="Times New Roman"/>
        </w:rPr>
      </w:pPr>
      <w:r>
        <w:drawing>
          <wp:inline distT="0" distB="0" distL="0" distR="0">
            <wp:extent cx="6838950" cy="176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tretch>
                      <a:fillRect/>
                    </a:stretch>
                  </pic:blipFill>
                  <pic:spPr>
                    <a:xfrm>
                      <a:off x="0" y="0"/>
                      <a:ext cx="6838950" cy="1769110"/>
                    </a:xfrm>
                    <a:prstGeom prst="rect">
                      <a:avLst/>
                    </a:prstGeom>
                  </pic:spPr>
                </pic:pic>
              </a:graphicData>
            </a:graphic>
          </wp:inline>
        </w:drawing>
      </w:r>
    </w:p>
    <w:p>
      <w:pPr>
        <w:pStyle w:val="22"/>
        <w:tabs>
          <w:tab w:val="left" w:pos="4438"/>
        </w:tabs>
        <w:jc w:val="both"/>
        <w:rPr>
          <w:rFonts w:ascii="Times New Roman" w:hAnsi="Times New Roman" w:cs="Times New Roman"/>
        </w:rPr>
      </w:pPr>
      <w:r>
        <w:rPr>
          <w:rFonts w:ascii="Times New Roman" w:hAnsi="Times New Roman" w:cs="Times New Roman"/>
        </w:rPr>
        <w:t xml:space="preserve">                                                              </w:t>
      </w:r>
    </w:p>
    <w:p>
      <w:pPr>
        <w:pStyle w:val="22"/>
        <w:numPr>
          <w:ilvl w:val="0"/>
          <w:numId w:val="2"/>
        </w:numPr>
        <w:tabs>
          <w:tab w:val="left" w:pos="4438"/>
        </w:tabs>
        <w:rPr>
          <w:rFonts w:ascii="Times New Roman" w:hAnsi="Times New Roman" w:cs="Times New Roman"/>
        </w:rPr>
      </w:pPr>
      <w:r>
        <w:rPr>
          <w:rFonts w:ascii="Times New Roman" w:hAnsi="Times New Roman" w:cs="Times New Roman"/>
        </w:rPr>
        <w:t xml:space="preserve">In </w:t>
      </w:r>
      <w:r>
        <w:rPr>
          <w:rFonts w:ascii="Times New Roman" w:hAnsi="Times New Roman" w:cs="Times New Roman"/>
          <w:b/>
        </w:rPr>
        <w:t>registerCandidate.jsp</w:t>
      </w:r>
      <w:r>
        <w:rPr>
          <w:rFonts w:ascii="Times New Roman" w:hAnsi="Times New Roman" w:cs="Times New Roman"/>
        </w:rPr>
        <w:t>, the page should have the below form components.</w:t>
      </w:r>
    </w:p>
    <w:tbl>
      <w:tblPr>
        <w:tblStyle w:val="6"/>
        <w:tblW w:w="6181" w:type="dxa"/>
        <w:jc w:val="center"/>
        <w:tblLayout w:type="fixed"/>
        <w:tblCellMar>
          <w:top w:w="0" w:type="dxa"/>
          <w:left w:w="108" w:type="dxa"/>
          <w:bottom w:w="0" w:type="dxa"/>
          <w:right w:w="108" w:type="dxa"/>
        </w:tblCellMar>
      </w:tblPr>
      <w:tblGrid>
        <w:gridCol w:w="2150"/>
        <w:gridCol w:w="1975"/>
        <w:gridCol w:w="2056"/>
      </w:tblGrid>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000000" w:fill="B8CCE4"/>
            <w:vAlign w:val="center"/>
          </w:tcPr>
          <w:p>
            <w:pPr>
              <w:widowControl w:val="0"/>
              <w:tabs>
                <w:tab w:val="left" w:pos="4438"/>
              </w:tabs>
              <w:spacing w:line="276" w:lineRule="auto"/>
              <w:jc w:val="center"/>
              <w:rPr>
                <w:rFonts w:ascii="Times New Roman" w:hAnsi="Times New Roman" w:cs="Times New Roman"/>
              </w:rPr>
            </w:pPr>
            <w:r>
              <w:rPr>
                <w:rFonts w:ascii="Times New Roman" w:hAnsi="Times New Roman" w:cs="Times New Roman"/>
                <w:b/>
                <w:bCs/>
              </w:rPr>
              <w:t>Component</w:t>
            </w:r>
          </w:p>
        </w:tc>
        <w:tc>
          <w:tcPr>
            <w:tcW w:w="1975" w:type="dxa"/>
            <w:tcBorders>
              <w:top w:val="single" w:color="000000" w:sz="8" w:space="0"/>
              <w:left w:val="single" w:color="000000" w:sz="8" w:space="0"/>
              <w:bottom w:val="single" w:color="000000" w:sz="8" w:space="0"/>
              <w:right w:val="single" w:color="000000" w:sz="8" w:space="0"/>
            </w:tcBorders>
            <w:shd w:val="clear" w:color="000000" w:fill="B8CCE4"/>
            <w:vAlign w:val="center"/>
          </w:tcPr>
          <w:p>
            <w:pPr>
              <w:widowControl w:val="0"/>
              <w:tabs>
                <w:tab w:val="left" w:pos="4438"/>
              </w:tabs>
              <w:spacing w:line="276" w:lineRule="auto"/>
              <w:jc w:val="center"/>
              <w:rPr>
                <w:rFonts w:ascii="Times New Roman" w:hAnsi="Times New Roman" w:cs="Times New Roman"/>
              </w:rPr>
            </w:pPr>
            <w:r>
              <w:rPr>
                <w:rFonts w:ascii="Times New Roman" w:hAnsi="Times New Roman" w:cs="Times New Roman"/>
                <w:b/>
                <w:bCs/>
              </w:rPr>
              <w:t>Component Type</w:t>
            </w:r>
          </w:p>
        </w:tc>
        <w:tc>
          <w:tcPr>
            <w:tcW w:w="2056" w:type="dxa"/>
            <w:tcBorders>
              <w:top w:val="single" w:color="000000" w:sz="8" w:space="0"/>
              <w:left w:val="single" w:color="000000" w:sz="8" w:space="0"/>
              <w:bottom w:val="single" w:color="000000" w:sz="8" w:space="0"/>
              <w:right w:val="single" w:color="000000" w:sz="8" w:space="0"/>
            </w:tcBorders>
            <w:shd w:val="clear" w:color="000000" w:fill="B8CCE4"/>
            <w:vAlign w:val="center"/>
          </w:tcPr>
          <w:p>
            <w:pPr>
              <w:widowControl w:val="0"/>
              <w:tabs>
                <w:tab w:val="left" w:pos="4438"/>
              </w:tabs>
              <w:spacing w:line="276" w:lineRule="auto"/>
              <w:jc w:val="center"/>
              <w:rPr>
                <w:rFonts w:ascii="Times New Roman" w:hAnsi="Times New Roman" w:cs="Times New Roman"/>
              </w:rPr>
            </w:pPr>
            <w:r>
              <w:rPr>
                <w:rFonts w:ascii="Times New Roman" w:hAnsi="Times New Roman" w:cs="Times New Roman"/>
                <w:b/>
                <w:bCs/>
              </w:rPr>
              <w:t>Component ID</w:t>
            </w:r>
          </w:p>
        </w:tc>
      </w:tr>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Candidate ID</w:t>
            </w:r>
          </w:p>
        </w:tc>
        <w:tc>
          <w:tcPr>
            <w:tcW w:w="197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Textbox</w:t>
            </w:r>
          </w:p>
        </w:tc>
        <w:tc>
          <w:tcPr>
            <w:tcW w:w="20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candidateId</w:t>
            </w:r>
          </w:p>
        </w:tc>
      </w:tr>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Name</w:t>
            </w:r>
          </w:p>
        </w:tc>
        <w:tc>
          <w:tcPr>
            <w:tcW w:w="197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Textbox</w:t>
            </w:r>
          </w:p>
        </w:tc>
        <w:tc>
          <w:tcPr>
            <w:tcW w:w="20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highlight w:val="none"/>
                <w:shd w:val="clear" w:fill="auto"/>
              </w:rPr>
            </w:pPr>
            <w:r>
              <w:rPr>
                <w:rFonts w:ascii="Times New Roman" w:hAnsi="Times New Roman" w:cs="Times New Roman"/>
                <w:shd w:val="clear" w:fill="auto"/>
              </w:rPr>
              <w:t>name</w:t>
            </w:r>
          </w:p>
        </w:tc>
      </w:tr>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Email ID</w:t>
            </w:r>
          </w:p>
        </w:tc>
        <w:tc>
          <w:tcPr>
            <w:tcW w:w="197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Textbox</w:t>
            </w:r>
          </w:p>
        </w:tc>
        <w:tc>
          <w:tcPr>
            <w:tcW w:w="20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emailId</w:t>
            </w:r>
          </w:p>
        </w:tc>
      </w:tr>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Designation</w:t>
            </w:r>
          </w:p>
        </w:tc>
        <w:tc>
          <w:tcPr>
            <w:tcW w:w="197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Drop down</w:t>
            </w:r>
          </w:p>
        </w:tc>
        <w:tc>
          <w:tcPr>
            <w:tcW w:w="20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designation</w:t>
            </w:r>
          </w:p>
        </w:tc>
      </w:tr>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Years of Experience</w:t>
            </w:r>
          </w:p>
        </w:tc>
        <w:tc>
          <w:tcPr>
            <w:tcW w:w="197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Textbox</w:t>
            </w:r>
          </w:p>
        </w:tc>
        <w:tc>
          <w:tcPr>
            <w:tcW w:w="20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yearsOfExperience</w:t>
            </w:r>
          </w:p>
        </w:tc>
      </w:tr>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Expected Salary</w:t>
            </w:r>
          </w:p>
        </w:tc>
        <w:tc>
          <w:tcPr>
            <w:tcW w:w="197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Textbox</w:t>
            </w:r>
          </w:p>
        </w:tc>
        <w:tc>
          <w:tcPr>
            <w:tcW w:w="20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expectedSalary</w:t>
            </w:r>
          </w:p>
        </w:tc>
      </w:tr>
      <w:tr>
        <w:tblPrEx>
          <w:tblCellMar>
            <w:top w:w="0" w:type="dxa"/>
            <w:left w:w="108" w:type="dxa"/>
            <w:bottom w:w="0" w:type="dxa"/>
            <w:right w:w="108" w:type="dxa"/>
          </w:tblCellMar>
        </w:tblPrEx>
        <w:trPr>
          <w:trHeight w:val="20" w:hRule="atLeast"/>
          <w:jc w:val="center"/>
        </w:trPr>
        <w:tc>
          <w:tcPr>
            <w:tcW w:w="2150"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Submit</w:t>
            </w:r>
          </w:p>
        </w:tc>
        <w:tc>
          <w:tcPr>
            <w:tcW w:w="1975"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Submit</w:t>
            </w:r>
          </w:p>
        </w:tc>
        <w:tc>
          <w:tcPr>
            <w:tcW w:w="2056"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tabs>
                <w:tab w:val="left" w:pos="4438"/>
              </w:tabs>
              <w:spacing w:line="276" w:lineRule="auto"/>
              <w:rPr>
                <w:rFonts w:ascii="Times New Roman" w:hAnsi="Times New Roman" w:cs="Times New Roman"/>
              </w:rPr>
            </w:pPr>
            <w:r>
              <w:rPr>
                <w:rFonts w:ascii="Times New Roman" w:hAnsi="Times New Roman" w:cs="Times New Roman"/>
              </w:rPr>
              <w:t>submit</w:t>
            </w:r>
          </w:p>
        </w:tc>
      </w:tr>
    </w:tbl>
    <w:p>
      <w:pPr>
        <w:pStyle w:val="22"/>
        <w:tabs>
          <w:tab w:val="left" w:pos="4438"/>
        </w:tabs>
        <w:rPr>
          <w:rFonts w:ascii="Times New Roman" w:hAnsi="Times New Roman" w:cs="Times New Roman"/>
          <w:highlight w:val="yellow"/>
        </w:rPr>
      </w:pPr>
    </w:p>
    <w:p>
      <w:pPr>
        <w:pStyle w:val="22"/>
        <w:numPr>
          <w:ilvl w:val="0"/>
          <w:numId w:val="2"/>
        </w:numPr>
        <w:tabs>
          <w:tab w:val="left" w:pos="4438"/>
        </w:tabs>
        <w:rPr>
          <w:rFonts w:ascii="Times New Roman" w:hAnsi="Times New Roman" w:cs="Times New Roman"/>
        </w:rPr>
      </w:pPr>
      <w:r>
        <w:rPr>
          <w:rFonts w:ascii="Times New Roman" w:hAnsi="Times New Roman" w:cs="Times New Roman"/>
        </w:rPr>
        <w:t>In the same page we have the provision to choose language English, German and French. By default, the page content will be displayed in English. If we choose the language as French the label content and the error message in the page should displayed in French and if we choose the language as German the label content and the error message in the page should displayed in German. Ensure you implement the concept of Internationalization.</w:t>
      </w:r>
    </w:p>
    <w:p>
      <w:pPr>
        <w:pStyle w:val="22"/>
        <w:numPr>
          <w:ilvl w:val="0"/>
          <w:numId w:val="2"/>
        </w:numPr>
        <w:tabs>
          <w:tab w:val="left" w:pos="4438"/>
        </w:tabs>
        <w:rPr>
          <w:rFonts w:ascii="Times New Roman" w:hAnsi="Times New Roman" w:cs="Times New Roman"/>
        </w:rPr>
      </w:pPr>
      <w:r>
        <w:rPr>
          <w:rFonts w:ascii="Times New Roman" w:hAnsi="Times New Roman" w:cs="Times New Roman"/>
        </w:rPr>
        <w:t xml:space="preserve">In the </w:t>
      </w:r>
      <w:r>
        <w:rPr>
          <w:rFonts w:ascii="Times New Roman" w:hAnsi="Times New Roman" w:cs="Times New Roman"/>
          <w:b/>
        </w:rPr>
        <w:t>registerCandidate.jsp</w:t>
      </w:r>
      <w:r>
        <w:rPr>
          <w:rFonts w:ascii="Times New Roman" w:hAnsi="Times New Roman" w:cs="Times New Roman"/>
        </w:rPr>
        <w:t xml:space="preserve"> page, ensure you use the component type and id correctly as specified in the above table.</w:t>
      </w:r>
    </w:p>
    <w:p>
      <w:pPr>
        <w:pStyle w:val="22"/>
        <w:numPr>
          <w:ilvl w:val="0"/>
          <w:numId w:val="2"/>
        </w:numPr>
        <w:tabs>
          <w:tab w:val="left" w:pos="4438"/>
        </w:tabs>
        <w:rPr>
          <w:rFonts w:ascii="Times New Roman" w:hAnsi="Times New Roman" w:cs="Times New Roman"/>
        </w:rPr>
      </w:pPr>
      <w:r>
        <w:rPr>
          <w:rFonts w:ascii="Times New Roman" w:hAnsi="Times New Roman" w:cs="Times New Roman"/>
        </w:rPr>
        <w:t xml:space="preserve">The values in the </w:t>
      </w:r>
      <w:r>
        <w:rPr>
          <w:rFonts w:ascii="Times New Roman" w:hAnsi="Times New Roman" w:cs="Times New Roman"/>
          <w:b/>
        </w:rPr>
        <w:t xml:space="preserve">designation </w:t>
      </w:r>
      <w:r>
        <w:rPr>
          <w:rFonts w:ascii="Times New Roman" w:hAnsi="Times New Roman" w:cs="Times New Roman"/>
        </w:rPr>
        <w:t xml:space="preserve">drop-down must be auto populated from the </w:t>
      </w:r>
      <w:r>
        <w:rPr>
          <w:rFonts w:ascii="Times New Roman" w:hAnsi="Times New Roman" w:cs="Times New Roman"/>
          <w:b/>
        </w:rPr>
        <w:t>controller</w:t>
      </w:r>
      <w:r>
        <w:rPr>
          <w:rFonts w:ascii="Times New Roman" w:hAnsi="Times New Roman" w:cs="Times New Roman"/>
        </w:rPr>
        <w:t xml:space="preserve"> with the values as given in the below table. They should not be populated / hardcoded inside the JSP.</w:t>
      </w:r>
    </w:p>
    <w:p>
      <w:pPr>
        <w:pStyle w:val="22"/>
        <w:tabs>
          <w:tab w:val="left" w:pos="4438"/>
        </w:tabs>
        <w:rPr>
          <w:rFonts w:ascii="Times New Roman" w:hAnsi="Times New Roman" w:cs="Times New Roman"/>
        </w:rPr>
      </w:pPr>
    </w:p>
    <w:tbl>
      <w:tblPr>
        <w:tblStyle w:val="6"/>
        <w:tblW w:w="2331" w:type="dxa"/>
        <w:jc w:val="center"/>
        <w:tblLayout w:type="fixed"/>
        <w:tblCellMar>
          <w:top w:w="0" w:type="dxa"/>
          <w:left w:w="108" w:type="dxa"/>
          <w:bottom w:w="0" w:type="dxa"/>
          <w:right w:w="108" w:type="dxa"/>
        </w:tblCellMar>
      </w:tblPr>
      <w:tblGrid>
        <w:gridCol w:w="2331"/>
      </w:tblGrid>
      <w:tr>
        <w:tblPrEx>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widowControl w:val="0"/>
              <w:tabs>
                <w:tab w:val="left" w:pos="4438"/>
              </w:tabs>
              <w:spacing w:line="276" w:lineRule="auto"/>
              <w:jc w:val="center"/>
              <w:rPr>
                <w:rFonts w:ascii="Times New Roman" w:hAnsi="Times New Roman" w:cs="Times New Roman"/>
                <w:b/>
              </w:rPr>
            </w:pPr>
            <w:r>
              <w:rPr>
                <w:rFonts w:ascii="Times New Roman" w:hAnsi="Times New Roman" w:cs="Times New Roman"/>
                <w:b/>
              </w:rPr>
              <w:t>Designation</w:t>
            </w:r>
          </w:p>
        </w:tc>
      </w:tr>
      <w:tr>
        <w:tblPrEx>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widowControl w:val="0"/>
              <w:tabs>
                <w:tab w:val="left" w:pos="4438"/>
              </w:tabs>
              <w:spacing w:line="254" w:lineRule="auto"/>
              <w:rPr>
                <w:rFonts w:ascii="Times New Roman" w:hAnsi="Times New Roman" w:eastAsia="Calibri" w:cs="Times New Roman"/>
              </w:rPr>
            </w:pPr>
            <w:r>
              <w:rPr>
                <w:rFonts w:ascii="Times New Roman" w:hAnsi="Times New Roman" w:eastAsia="Calibri" w:cs="Times New Roman"/>
              </w:rPr>
              <w:t>Project Manager</w:t>
            </w:r>
          </w:p>
        </w:tc>
      </w:tr>
      <w:tr>
        <w:tblPrEx>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widowControl w:val="0"/>
              <w:tabs>
                <w:tab w:val="left" w:pos="4438"/>
              </w:tabs>
              <w:spacing w:line="254" w:lineRule="auto"/>
              <w:rPr>
                <w:rFonts w:ascii="Times New Roman" w:hAnsi="Times New Roman" w:eastAsia="Calibri" w:cs="Times New Roman"/>
              </w:rPr>
            </w:pPr>
            <w:r>
              <w:rPr>
                <w:rFonts w:ascii="Times New Roman" w:hAnsi="Times New Roman" w:eastAsia="Calibri" w:cs="Times New Roman"/>
              </w:rPr>
              <w:t>Team Lead</w:t>
            </w:r>
          </w:p>
        </w:tc>
      </w:tr>
      <w:tr>
        <w:tblPrEx>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widowControl w:val="0"/>
              <w:tabs>
                <w:tab w:val="left" w:pos="4438"/>
              </w:tabs>
              <w:spacing w:line="254" w:lineRule="auto"/>
              <w:rPr>
                <w:rFonts w:ascii="Times New Roman" w:hAnsi="Times New Roman" w:eastAsia="Calibri" w:cs="Times New Roman"/>
              </w:rPr>
            </w:pPr>
            <w:r>
              <w:rPr>
                <w:rFonts w:ascii="Times New Roman" w:hAnsi="Times New Roman" w:eastAsia="Calibri" w:cs="Times New Roman"/>
              </w:rPr>
              <w:t>Developer</w:t>
            </w:r>
          </w:p>
        </w:tc>
      </w:tr>
      <w:tr>
        <w:tblPrEx>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widowControl w:val="0"/>
              <w:tabs>
                <w:tab w:val="left" w:pos="4438"/>
              </w:tabs>
              <w:spacing w:line="254" w:lineRule="auto"/>
              <w:rPr>
                <w:rFonts w:ascii="Times New Roman" w:hAnsi="Times New Roman" w:eastAsia="Calibri" w:cs="Times New Roman"/>
              </w:rPr>
            </w:pPr>
            <w:r>
              <w:rPr>
                <w:rFonts w:ascii="Times New Roman" w:hAnsi="Times New Roman" w:eastAsia="Calibri" w:cs="Times New Roman"/>
              </w:rPr>
              <w:t>Tester</w:t>
            </w:r>
          </w:p>
        </w:tc>
      </w:tr>
      <w:tr>
        <w:tblPrEx>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widowControl w:val="0"/>
              <w:tabs>
                <w:tab w:val="left" w:pos="4438"/>
              </w:tabs>
              <w:spacing w:line="254" w:lineRule="auto"/>
              <w:rPr>
                <w:rFonts w:ascii="Times New Roman" w:hAnsi="Times New Roman" w:eastAsia="Calibri" w:cs="Times New Roman"/>
              </w:rPr>
            </w:pPr>
            <w:r>
              <w:rPr>
                <w:rFonts w:ascii="Times New Roman" w:hAnsi="Times New Roman" w:eastAsia="Calibri" w:cs="Times New Roman"/>
              </w:rPr>
              <w:t>Administrator</w:t>
            </w:r>
          </w:p>
        </w:tc>
      </w:tr>
      <w:tr>
        <w:tblPrEx>
          <w:tblCellMar>
            <w:top w:w="0" w:type="dxa"/>
            <w:left w:w="108" w:type="dxa"/>
            <w:bottom w:w="0" w:type="dxa"/>
            <w:right w:w="108" w:type="dxa"/>
          </w:tblCellMar>
        </w:tblPrEx>
        <w:trPr>
          <w:jc w:val="center"/>
        </w:trPr>
        <w:tc>
          <w:tcPr>
            <w:tcW w:w="2331" w:type="dxa"/>
            <w:tcBorders>
              <w:top w:val="single" w:color="000000" w:sz="4" w:space="0"/>
              <w:left w:val="single" w:color="000000" w:sz="4" w:space="0"/>
              <w:bottom w:val="single" w:color="000000" w:sz="4" w:space="0"/>
              <w:right w:val="single" w:color="000000" w:sz="4" w:space="0"/>
            </w:tcBorders>
          </w:tcPr>
          <w:p>
            <w:pPr>
              <w:widowControl w:val="0"/>
              <w:tabs>
                <w:tab w:val="left" w:pos="4438"/>
              </w:tabs>
              <w:spacing w:line="254" w:lineRule="auto"/>
              <w:rPr>
                <w:rFonts w:ascii="Times New Roman" w:hAnsi="Times New Roman" w:eastAsia="Calibri" w:cs="Times New Roman"/>
              </w:rPr>
            </w:pPr>
            <w:r>
              <w:rPr>
                <w:rFonts w:ascii="Times New Roman" w:hAnsi="Times New Roman" w:eastAsia="Calibri" w:cs="Times New Roman"/>
              </w:rPr>
              <w:t>Accountant</w:t>
            </w:r>
          </w:p>
        </w:tc>
      </w:tr>
    </w:tbl>
    <w:p>
      <w:pPr>
        <w:pStyle w:val="22"/>
        <w:tabs>
          <w:tab w:val="left" w:pos="4438"/>
        </w:tabs>
        <w:rPr>
          <w:rFonts w:ascii="Times New Roman" w:hAnsi="Times New Roman" w:cs="Times New Roman"/>
        </w:rPr>
      </w:pPr>
    </w:p>
    <w:p>
      <w:pPr>
        <w:pStyle w:val="22"/>
        <w:tabs>
          <w:tab w:val="left" w:pos="4438"/>
        </w:tabs>
        <w:rPr>
          <w:rFonts w:ascii="Times New Roman" w:hAnsi="Times New Roman" w:cs="Times New Roman"/>
        </w:rPr>
      </w:pPr>
    </w:p>
    <w:p>
      <w:pPr>
        <w:pStyle w:val="22"/>
        <w:numPr>
          <w:ilvl w:val="0"/>
          <w:numId w:val="2"/>
        </w:numPr>
        <w:tabs>
          <w:tab w:val="left" w:pos="4438"/>
        </w:tabs>
        <w:rPr>
          <w:rFonts w:ascii="Times New Roman" w:hAnsi="Times New Roman" w:cs="Times New Roman"/>
        </w:rPr>
      </w:pPr>
      <w:r>
        <w:rPr>
          <w:rFonts w:ascii="Times New Roman" w:hAnsi="Times New Roman" w:cs="Times New Roman"/>
          <w:b/>
        </w:rPr>
        <w:t>RecruitmentService</w:t>
      </w:r>
      <w:r>
        <w:rPr>
          <w:rFonts w:ascii="Times New Roman" w:hAnsi="Times New Roman" w:cs="Times New Roman"/>
        </w:rPr>
        <w:t xml:space="preserve"> class contains the attribute </w:t>
      </w:r>
      <w:r>
        <w:rPr>
          <w:rFonts w:ascii="Times New Roman" w:hAnsi="Times New Roman" w:cs="Times New Roman"/>
          <w:b/>
        </w:rPr>
        <w:t>candidateList</w:t>
      </w:r>
      <w:r>
        <w:rPr>
          <w:rFonts w:ascii="Times New Roman" w:hAnsi="Times New Roman" w:cs="Times New Roman"/>
        </w:rPr>
        <w:t xml:space="preserve"> with type as ArrayList&lt;CandidateInfo&gt; </w:t>
      </w:r>
    </w:p>
    <w:p>
      <w:pPr>
        <w:pStyle w:val="22"/>
        <w:tabs>
          <w:tab w:val="left" w:pos="4438"/>
        </w:tabs>
        <w:rPr>
          <w:rFonts w:ascii="Times New Roman" w:hAnsi="Times New Roman" w:cs="Times New Roman"/>
        </w:rPr>
      </w:pPr>
    </w:p>
    <w:p>
      <w:pPr>
        <w:pStyle w:val="22"/>
        <w:numPr>
          <w:ilvl w:val="0"/>
          <w:numId w:val="3"/>
        </w:numPr>
        <w:tabs>
          <w:tab w:val="left" w:pos="4438"/>
        </w:tabs>
        <w:rPr>
          <w:rFonts w:ascii="Times New Roman" w:hAnsi="Times New Roman" w:cs="Times New Roman"/>
        </w:rPr>
      </w:pPr>
      <w:r>
        <w:rPr>
          <w:rFonts w:ascii="Times New Roman" w:hAnsi="Times New Roman" w:cs="Times New Roman"/>
        </w:rPr>
        <w:t xml:space="preserve">Sample </w:t>
      </w:r>
      <w:r>
        <w:rPr>
          <w:rFonts w:ascii="Times New Roman" w:hAnsi="Times New Roman" w:cs="Times New Roman"/>
          <w:b/>
        </w:rPr>
        <w:t>registerCandidate.jsp</w:t>
      </w:r>
      <w:r>
        <w:rPr>
          <w:rFonts w:ascii="Times New Roman" w:hAnsi="Times New Roman" w:cs="Times New Roman"/>
        </w:rPr>
        <w:t xml:space="preserve"> for displaying the page content in English               </w:t>
      </w:r>
    </w:p>
    <w:p>
      <w:pPr>
        <w:tabs>
          <w:tab w:val="left" w:pos="4438"/>
        </w:tabs>
        <w:rPr>
          <w:rFonts w:ascii="Times New Roman" w:hAnsi="Times New Roman" w:cs="Times New Roman"/>
        </w:rPr>
      </w:pPr>
    </w:p>
    <w:p>
      <w:pPr>
        <w:tabs>
          <w:tab w:val="left" w:pos="4438"/>
        </w:tabs>
        <w:jc w:val="center"/>
        <w:rPr>
          <w:rFonts w:ascii="Times New Roman" w:hAnsi="Times New Roman" w:cs="Times New Roman"/>
        </w:rPr>
      </w:pPr>
      <w:r>
        <mc:AlternateContent>
          <mc:Choice Requires="wps">
            <w:drawing>
              <wp:anchor distT="4445" distB="0" distL="4445" distR="0" simplePos="0" relativeHeight="251659264" behindDoc="0" locked="0" layoutInCell="0" allowOverlap="1">
                <wp:simplePos x="0" y="0"/>
                <wp:positionH relativeFrom="column">
                  <wp:posOffset>7042150</wp:posOffset>
                </wp:positionH>
                <wp:positionV relativeFrom="paragraph">
                  <wp:posOffset>1390015</wp:posOffset>
                </wp:positionV>
                <wp:extent cx="553085" cy="1270"/>
                <wp:effectExtent l="0" t="0" r="19050" b="19050"/>
                <wp:wrapNone/>
                <wp:docPr id="3" name="Straight Connector 16"/>
                <wp:cNvGraphicFramePr/>
                <a:graphic xmlns:a="http://schemas.openxmlformats.org/drawingml/2006/main">
                  <a:graphicData uri="http://schemas.microsoft.com/office/word/2010/wordprocessingShape">
                    <wps:wsp>
                      <wps:cNvCnPr/>
                      <wps:spPr>
                        <a:xfrm>
                          <a:off x="0" y="0"/>
                          <a:ext cx="552600" cy="7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16" o:spid="_x0000_s1026" o:spt="20" style="position:absolute;left:0pt;margin-left:554.5pt;margin-top:109.45pt;height:0.1pt;width:43.55pt;z-index:251659264;mso-width-relative:page;mso-height-relative:page;" filled="f" stroked="t" coordsize="21600,21600" o:allowincell="f" o:gfxdata="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TgJmjYAAAADQEAAA8AAAAAAAAAAQAgAAAAIgAA&#10;AGRycy9kb3ducmV2LnhtbFBLAQIUABQAAAAIAIdO4kBEQELjzwEAAKkDAAAOAAAAAAAAAAEAIAAA&#10;ACcBAABkcnMvZTJvRG9jLnhtbFBLBQYAAAAABgAGAFkBAABoBQAAAAA=&#10;">
                <v:fill on="f" focussize="0,0"/>
                <v:stroke color="#000000 [3204]" joinstyle="round"/>
                <v:imagedata o:title=""/>
                <o:lock v:ext="edit" aspectratio="f"/>
              </v:line>
            </w:pict>
          </mc:Fallback>
        </mc:AlternateContent>
      </w:r>
      <w:r>
        <mc:AlternateContent>
          <mc:Choice Requires="wps">
            <w:drawing>
              <wp:anchor distT="4445" distB="0" distL="4445" distR="0" simplePos="0" relativeHeight="251659264" behindDoc="0" locked="0" layoutInCell="0" allowOverlap="1">
                <wp:simplePos x="0" y="0"/>
                <wp:positionH relativeFrom="column">
                  <wp:posOffset>7042150</wp:posOffset>
                </wp:positionH>
                <wp:positionV relativeFrom="paragraph">
                  <wp:posOffset>1066800</wp:posOffset>
                </wp:positionV>
                <wp:extent cx="553085" cy="635"/>
                <wp:effectExtent l="0" t="0" r="19050" b="19050"/>
                <wp:wrapNone/>
                <wp:docPr id="4" name="Straight Connector 18"/>
                <wp:cNvGraphicFramePr/>
                <a:graphic xmlns:a="http://schemas.openxmlformats.org/drawingml/2006/main">
                  <a:graphicData uri="http://schemas.microsoft.com/office/word/2010/wordprocessingShape">
                    <wps:wsp>
                      <wps:cNvCnPr/>
                      <wps:spPr>
                        <a:xfrm>
                          <a:off x="0" y="0"/>
                          <a:ext cx="552600" cy="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18" o:spid="_x0000_s1026" o:spt="20" style="position:absolute;left:0pt;margin-left:554.5pt;margin-top:84pt;height:0.05pt;width:43.55pt;z-index:251659264;mso-width-relative:page;mso-height-relative:page;" filled="f" stroked="t" coordsize="21600,21600" o:allowincell="f" o:gfxdata="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s0N+1gAAAA0BAAAPAAAAAAAAAAEAIAAAACIAAABkcnMv&#10;ZG93bnJldi54bWxQSwECFAAUAAAACACHTuJANnDpX8wBAACnAwAADgAAAAAAAAABACAAAAAlAQAA&#10;ZHJzL2Uyb0RvYy54bWxQSwUGAAAAAAYABgBZAQAAYwUAAAAA&#10;">
                <v:fill on="f" focussize="0,0"/>
                <v:stroke color="#000000 [3204]" joinstyle="round"/>
                <v:imagedata o:title=""/>
                <o:lock v:ext="edit" aspectratio="f"/>
              </v:line>
            </w:pict>
          </mc:Fallback>
        </mc:AlternateContent>
      </w:r>
      <w:r>
        <mc:AlternateContent>
          <mc:Choice Requires="wps">
            <w:drawing>
              <wp:anchor distT="4445" distB="0" distL="4445" distR="0" simplePos="0" relativeHeight="251659264" behindDoc="0" locked="0" layoutInCell="0" allowOverlap="1">
                <wp:simplePos x="0" y="0"/>
                <wp:positionH relativeFrom="column">
                  <wp:posOffset>7042150</wp:posOffset>
                </wp:positionH>
                <wp:positionV relativeFrom="paragraph">
                  <wp:posOffset>1704340</wp:posOffset>
                </wp:positionV>
                <wp:extent cx="553085" cy="1270"/>
                <wp:effectExtent l="0" t="0" r="19050" b="19050"/>
                <wp:wrapNone/>
                <wp:docPr id="5" name="Straight Connector 19"/>
                <wp:cNvGraphicFramePr/>
                <a:graphic xmlns:a="http://schemas.openxmlformats.org/drawingml/2006/main">
                  <a:graphicData uri="http://schemas.microsoft.com/office/word/2010/wordprocessingShape">
                    <wps:wsp>
                      <wps:cNvCnPr/>
                      <wps:spPr>
                        <a:xfrm>
                          <a:off x="0" y="0"/>
                          <a:ext cx="552600" cy="7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19" o:spid="_x0000_s1026" o:spt="20" style="position:absolute;left:0pt;margin-left:554.5pt;margin-top:134.2pt;height:0.1pt;width:43.55pt;z-index:251659264;mso-width-relative:page;mso-height-relative:page;" filled="f" stroked="t" coordsize="21600,21600" o:allowincell="f" o:gfxdata="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3/y12QAAAA0BAAAPAAAAAAAAAAEAIAAAACIA&#10;AABkcnMvZG93bnJldi54bWxQSwECFAAUAAAACACHTuJAk5vwaM8BAACpAwAADgAAAAAAAAABACAA&#10;AAAoAQAAZHJzL2Uyb0RvYy54bWxQSwUGAAAAAAYABgBZAQAAaQUAAAAA&#10;">
                <v:fill on="f" focussize="0,0"/>
                <v:stroke color="#000000 [3204]" joinstyle="round"/>
                <v:imagedata o:title=""/>
                <o:lock v:ext="edit" aspectratio="f"/>
              </v:line>
            </w:pict>
          </mc:Fallback>
        </mc:AlternateContent>
      </w:r>
      <w:r>
        <mc:AlternateContent>
          <mc:Choice Requires="wps">
            <w:drawing>
              <wp:anchor distT="3175" distB="3175" distL="3175" distR="3175" simplePos="0" relativeHeight="251659264" behindDoc="0" locked="0" layoutInCell="0" allowOverlap="1">
                <wp:simplePos x="0" y="0"/>
                <wp:positionH relativeFrom="column">
                  <wp:posOffset>7037070</wp:posOffset>
                </wp:positionH>
                <wp:positionV relativeFrom="paragraph">
                  <wp:posOffset>933450</wp:posOffset>
                </wp:positionV>
                <wp:extent cx="1143635" cy="238760"/>
                <wp:effectExtent l="0" t="0" r="0" b="0"/>
                <wp:wrapNone/>
                <wp:docPr id="6" name="Text Box 20"/>
                <wp:cNvGraphicFramePr/>
                <a:graphic xmlns:a="http://schemas.openxmlformats.org/drawingml/2006/main">
                  <a:graphicData uri="http://schemas.microsoft.com/office/word/2010/wordprocessingShape">
                    <wps:wsp>
                      <wps:cNvSpPr/>
                      <wps:spPr>
                        <a:xfrm>
                          <a:off x="0" y="0"/>
                          <a:ext cx="1143000" cy="237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rPr>
                                <w:rFonts w:ascii="Arial" w:hAnsi="Arial" w:cs="Arial"/>
                                <w:color w:val="FF0000"/>
                                <w:sz w:val="20"/>
                                <w:szCs w:val="20"/>
                              </w:rPr>
                            </w:pPr>
                            <w:r>
                              <w:rPr>
                                <w:rFonts w:ascii="Arial" w:hAnsi="Arial" w:cs="Arial"/>
                                <w:color w:val="FF0000"/>
                                <w:sz w:val="20"/>
                                <w:szCs w:val="20"/>
                              </w:rPr>
                              <w:t>id = candidateId</w:t>
                            </w:r>
                          </w:p>
                        </w:txbxContent>
                      </wps:txbx>
                      <wps:bodyPr anchor="t">
                        <a:noAutofit/>
                      </wps:bodyPr>
                    </wps:wsp>
                  </a:graphicData>
                </a:graphic>
              </wp:anchor>
            </w:drawing>
          </mc:Choice>
          <mc:Fallback>
            <w:pict>
              <v:rect id="Text Box 20" o:spid="_x0000_s1026" o:spt="1" style="position:absolute;left:0pt;margin-left:554.1pt;margin-top:73.5pt;height:18.8pt;width:90.05pt;z-index:251659264;mso-width-relative:page;mso-height-relative:page;" filled="f" stroked="f" coordsize="21600,21600" o:allowincell="f" o:gfxdata="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aaj4Dc&#10;AAAADQEAAA8AAAAAAAAAAQAgAAAAIgAAAGRycy9kb3ducmV2LnhtbFBLAQIUABQAAAAIAIdO4kCY&#10;BodvqgEAAGYDAAAOAAAAAAAAAAEAIAAAACsBAABkcnMvZTJvRG9jLnhtbFBLBQYAAAAABgAGAFkB&#10;AABHBQAAAAA=&#10;">
                <v:fill on="f" focussize="0,0"/>
                <v:stroke on="f" weight="0.5pt"/>
                <v:imagedata o:title=""/>
                <o:lock v:ext="edit" aspectratio="f"/>
                <v:textbox>
                  <w:txbxContent>
                    <w:p>
                      <w:pPr>
                        <w:pStyle w:val="23"/>
                        <w:rPr>
                          <w:rFonts w:ascii="Arial" w:hAnsi="Arial" w:cs="Arial"/>
                          <w:color w:val="FF0000"/>
                          <w:sz w:val="20"/>
                          <w:szCs w:val="20"/>
                        </w:rPr>
                      </w:pPr>
                      <w:r>
                        <w:rPr>
                          <w:rFonts w:ascii="Arial" w:hAnsi="Arial" w:cs="Arial"/>
                          <w:color w:val="FF0000"/>
                          <w:sz w:val="20"/>
                          <w:szCs w:val="20"/>
                        </w:rPr>
                        <w:t>id = candidateId</w:t>
                      </w:r>
                    </w:p>
                  </w:txbxContent>
                </v:textbox>
              </v:rect>
            </w:pict>
          </mc:Fallback>
        </mc:AlternateContent>
      </w:r>
      <w:r>
        <mc:AlternateContent>
          <mc:Choice Requires="wps">
            <w:drawing>
              <wp:anchor distT="3175" distB="3175" distL="3175" distR="3175" simplePos="0" relativeHeight="251659264" behindDoc="0" locked="0" layoutInCell="0" allowOverlap="1">
                <wp:simplePos x="0" y="0"/>
                <wp:positionH relativeFrom="column">
                  <wp:posOffset>7037070</wp:posOffset>
                </wp:positionH>
                <wp:positionV relativeFrom="paragraph">
                  <wp:posOffset>1238250</wp:posOffset>
                </wp:positionV>
                <wp:extent cx="1143635" cy="238760"/>
                <wp:effectExtent l="0" t="0" r="0" b="0"/>
                <wp:wrapNone/>
                <wp:docPr id="8" name="Text Box 21"/>
                <wp:cNvGraphicFramePr/>
                <a:graphic xmlns:a="http://schemas.openxmlformats.org/drawingml/2006/main">
                  <a:graphicData uri="http://schemas.microsoft.com/office/word/2010/wordprocessingShape">
                    <wps:wsp>
                      <wps:cNvSpPr/>
                      <wps:spPr>
                        <a:xfrm>
                          <a:off x="0" y="0"/>
                          <a:ext cx="1143000" cy="237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rPr>
                                <w:rFonts w:ascii="Arial" w:hAnsi="Arial" w:cs="Arial"/>
                                <w:color w:val="FF0000"/>
                                <w:sz w:val="20"/>
                                <w:szCs w:val="20"/>
                              </w:rPr>
                            </w:pPr>
                            <w:r>
                              <w:rPr>
                                <w:rFonts w:ascii="Arial" w:hAnsi="Arial" w:cs="Arial"/>
                                <w:color w:val="FF0000"/>
                                <w:sz w:val="20"/>
                                <w:szCs w:val="20"/>
                              </w:rPr>
                              <w:t>id = name</w:t>
                            </w:r>
                          </w:p>
                        </w:txbxContent>
                      </wps:txbx>
                      <wps:bodyPr anchor="t">
                        <a:noAutofit/>
                      </wps:bodyPr>
                    </wps:wsp>
                  </a:graphicData>
                </a:graphic>
              </wp:anchor>
            </w:drawing>
          </mc:Choice>
          <mc:Fallback>
            <w:pict>
              <v:rect id="Text Box 21" o:spid="_x0000_s1026" o:spt="1" style="position:absolute;left:0pt;margin-left:554.1pt;margin-top:97.5pt;height:18.8pt;width:90.05pt;z-index:251659264;mso-width-relative:page;mso-height-relative:page;" filled="f" stroked="f" coordsize="21600,21600" o:allowincell="f" o:gfxdata="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jZpz7&#10;3AAAAA0BAAAPAAAAAAAAAAEAIAAAACIAAABkcnMvZG93bnJldi54bWxQSwECFAAUAAAACACHTuJA&#10;N5i/Z6sBAABmAwAADgAAAAAAAAABACAAAAArAQAAZHJzL2Uyb0RvYy54bWxQSwUGAAAAAAYABgBZ&#10;AQAASAUAAAAA&#10;">
                <v:fill on="f" focussize="0,0"/>
                <v:stroke on="f" weight="0.5pt"/>
                <v:imagedata o:title=""/>
                <o:lock v:ext="edit" aspectratio="f"/>
                <v:textbox>
                  <w:txbxContent>
                    <w:p>
                      <w:pPr>
                        <w:pStyle w:val="23"/>
                        <w:rPr>
                          <w:rFonts w:ascii="Arial" w:hAnsi="Arial" w:cs="Arial"/>
                          <w:color w:val="FF0000"/>
                          <w:sz w:val="20"/>
                          <w:szCs w:val="20"/>
                        </w:rPr>
                      </w:pPr>
                      <w:r>
                        <w:rPr>
                          <w:rFonts w:ascii="Arial" w:hAnsi="Arial" w:cs="Arial"/>
                          <w:color w:val="FF0000"/>
                          <w:sz w:val="20"/>
                          <w:szCs w:val="20"/>
                        </w:rPr>
                        <w:t>id = name</w:t>
                      </w:r>
                    </w:p>
                  </w:txbxContent>
                </v:textbox>
              </v:rect>
            </w:pict>
          </mc:Fallback>
        </mc:AlternateContent>
      </w:r>
      <w:r>
        <mc:AlternateContent>
          <mc:Choice Requires="wps">
            <w:drawing>
              <wp:anchor distT="3175" distB="3175" distL="3175" distR="3175" simplePos="0" relativeHeight="251659264" behindDoc="0" locked="0" layoutInCell="0" allowOverlap="1">
                <wp:simplePos x="0" y="0"/>
                <wp:positionH relativeFrom="column">
                  <wp:posOffset>7037070</wp:posOffset>
                </wp:positionH>
                <wp:positionV relativeFrom="paragraph">
                  <wp:posOffset>1571625</wp:posOffset>
                </wp:positionV>
                <wp:extent cx="1677035" cy="238760"/>
                <wp:effectExtent l="0" t="0" r="0" b="0"/>
                <wp:wrapNone/>
                <wp:docPr id="10" name="Text Box 23"/>
                <wp:cNvGraphicFramePr/>
                <a:graphic xmlns:a="http://schemas.openxmlformats.org/drawingml/2006/main">
                  <a:graphicData uri="http://schemas.microsoft.com/office/word/2010/wordprocessingShape">
                    <wps:wsp>
                      <wps:cNvSpPr/>
                      <wps:spPr>
                        <a:xfrm>
                          <a:off x="0" y="0"/>
                          <a:ext cx="1676520" cy="237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rPr>
                                <w:rFonts w:ascii="Arial" w:hAnsi="Arial" w:cs="Arial"/>
                                <w:color w:val="FF0000"/>
                                <w:sz w:val="20"/>
                                <w:szCs w:val="20"/>
                              </w:rPr>
                            </w:pPr>
                            <w:r>
                              <w:rPr>
                                <w:rFonts w:ascii="Arial" w:hAnsi="Arial" w:cs="Arial"/>
                                <w:color w:val="FF0000"/>
                                <w:sz w:val="20"/>
                                <w:szCs w:val="20"/>
                              </w:rPr>
                              <w:t>id = emailId</w:t>
                            </w:r>
                          </w:p>
                        </w:txbxContent>
                      </wps:txbx>
                      <wps:bodyPr anchor="t">
                        <a:noAutofit/>
                      </wps:bodyPr>
                    </wps:wsp>
                  </a:graphicData>
                </a:graphic>
              </wp:anchor>
            </w:drawing>
          </mc:Choice>
          <mc:Fallback>
            <w:pict>
              <v:rect id="Text Box 23" o:spid="_x0000_s1026" o:spt="1" style="position:absolute;left:0pt;margin-left:554.1pt;margin-top:123.75pt;height:18.8pt;width:132.05pt;z-index:251659264;mso-width-relative:page;mso-height-relative:page;" filled="f" stroked="f" coordsize="21600,21600" o:allowincell="f" o:gfxdata="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JIY&#10;v0jdAAAADQEAAA8AAAAAAAAAAQAgAAAAIgAAAGRycy9kb3ducmV2LnhtbFBLAQIUABQAAAAIAIdO&#10;4kClOolqrAEAAGcDAAAOAAAAAAAAAAEAIAAAACwBAABkcnMvZTJvRG9jLnhtbFBLBQYAAAAABgAG&#10;AFkBAABKBQAAAAA=&#10;">
                <v:fill on="f" focussize="0,0"/>
                <v:stroke on="f" weight="0.5pt"/>
                <v:imagedata o:title=""/>
                <o:lock v:ext="edit" aspectratio="f"/>
                <v:textbox>
                  <w:txbxContent>
                    <w:p>
                      <w:pPr>
                        <w:pStyle w:val="23"/>
                        <w:rPr>
                          <w:rFonts w:ascii="Arial" w:hAnsi="Arial" w:cs="Arial"/>
                          <w:color w:val="FF0000"/>
                          <w:sz w:val="20"/>
                          <w:szCs w:val="20"/>
                        </w:rPr>
                      </w:pPr>
                      <w:r>
                        <w:rPr>
                          <w:rFonts w:ascii="Arial" w:hAnsi="Arial" w:cs="Arial"/>
                          <w:color w:val="FF0000"/>
                          <w:sz w:val="20"/>
                          <w:szCs w:val="20"/>
                        </w:rPr>
                        <w:t>id = emailId</w:t>
                      </w:r>
                    </w:p>
                  </w:txbxContent>
                </v:textbox>
              </v:rect>
            </w:pict>
          </mc:Fallback>
        </mc:AlternateContent>
      </w:r>
      <w:r>
        <mc:AlternateContent>
          <mc:Choice Requires="wps">
            <w:drawing>
              <wp:anchor distT="3175" distB="3175" distL="3175" distR="3175" simplePos="0" relativeHeight="251659264" behindDoc="0" locked="0" layoutInCell="0" allowOverlap="1">
                <wp:simplePos x="0" y="0"/>
                <wp:positionH relativeFrom="column">
                  <wp:posOffset>7037070</wp:posOffset>
                </wp:positionH>
                <wp:positionV relativeFrom="paragraph">
                  <wp:posOffset>1828800</wp:posOffset>
                </wp:positionV>
                <wp:extent cx="1143635" cy="238760"/>
                <wp:effectExtent l="0" t="0" r="0" b="0"/>
                <wp:wrapNone/>
                <wp:docPr id="12" name="Text Box 24"/>
                <wp:cNvGraphicFramePr/>
                <a:graphic xmlns:a="http://schemas.openxmlformats.org/drawingml/2006/main">
                  <a:graphicData uri="http://schemas.microsoft.com/office/word/2010/wordprocessingShape">
                    <wps:wsp>
                      <wps:cNvSpPr/>
                      <wps:spPr>
                        <a:xfrm>
                          <a:off x="0" y="0"/>
                          <a:ext cx="1143000" cy="237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rPr>
                                <w:rFonts w:ascii="Arial" w:hAnsi="Arial" w:cs="Arial"/>
                                <w:color w:val="FF0000"/>
                                <w:sz w:val="20"/>
                                <w:szCs w:val="20"/>
                              </w:rPr>
                            </w:pPr>
                            <w:r>
                              <w:rPr>
                                <w:rFonts w:ascii="Arial" w:hAnsi="Arial" w:cs="Arial"/>
                                <w:color w:val="FF0000"/>
                                <w:sz w:val="20"/>
                                <w:szCs w:val="20"/>
                              </w:rPr>
                              <w:t>id = designation</w:t>
                            </w:r>
                          </w:p>
                        </w:txbxContent>
                      </wps:txbx>
                      <wps:bodyPr anchor="t">
                        <a:noAutofit/>
                      </wps:bodyPr>
                    </wps:wsp>
                  </a:graphicData>
                </a:graphic>
              </wp:anchor>
            </w:drawing>
          </mc:Choice>
          <mc:Fallback>
            <w:pict>
              <v:rect id="Text Box 24" o:spid="_x0000_s1026" o:spt="1" style="position:absolute;left:0pt;margin-left:554.1pt;margin-top:144pt;height:18.8pt;width:90.05pt;z-index:251659264;mso-width-relative:page;mso-height-relative:page;" filled="f" stroked="f" coordsize="21600,21600" o:allowincell="f" o:gfxdata="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MdiBo&#10;2wAAAA0BAAAPAAAAAAAAAAEAIAAAACIAAABkcnMvZG93bnJldi54bWxQSwECFAAUAAAACACHTuJA&#10;c6wyY6wBAABnAwAADgAAAAAAAAABACAAAAAqAQAAZHJzL2Uyb0RvYy54bWxQSwUGAAAAAAYABgBZ&#10;AQAASAUAAAAA&#10;">
                <v:fill on="f" focussize="0,0"/>
                <v:stroke on="f" weight="0.5pt"/>
                <v:imagedata o:title=""/>
                <o:lock v:ext="edit" aspectratio="f"/>
                <v:textbox>
                  <w:txbxContent>
                    <w:p>
                      <w:pPr>
                        <w:pStyle w:val="23"/>
                        <w:rPr>
                          <w:rFonts w:ascii="Arial" w:hAnsi="Arial" w:cs="Arial"/>
                          <w:color w:val="FF0000"/>
                          <w:sz w:val="20"/>
                          <w:szCs w:val="20"/>
                        </w:rPr>
                      </w:pPr>
                      <w:r>
                        <w:rPr>
                          <w:rFonts w:ascii="Arial" w:hAnsi="Arial" w:cs="Arial"/>
                          <w:color w:val="FF0000"/>
                          <w:sz w:val="20"/>
                          <w:szCs w:val="20"/>
                        </w:rPr>
                        <w:t>id = designation</w:t>
                      </w:r>
                    </w:p>
                  </w:txbxContent>
                </v:textbox>
              </v:rect>
            </w:pict>
          </mc:Fallback>
        </mc:AlternateContent>
      </w:r>
      <w:r>
        <mc:AlternateContent>
          <mc:Choice Requires="wps">
            <w:drawing>
              <wp:anchor distT="3175" distB="3175" distL="3175" distR="3175" simplePos="0" relativeHeight="251659264" behindDoc="0" locked="0" layoutInCell="0" allowOverlap="1">
                <wp:simplePos x="0" y="0"/>
                <wp:positionH relativeFrom="column">
                  <wp:posOffset>7037070</wp:posOffset>
                </wp:positionH>
                <wp:positionV relativeFrom="paragraph">
                  <wp:posOffset>2124075</wp:posOffset>
                </wp:positionV>
                <wp:extent cx="2134235" cy="238760"/>
                <wp:effectExtent l="0" t="0" r="0" b="0"/>
                <wp:wrapNone/>
                <wp:docPr id="14" name="Text Box 25"/>
                <wp:cNvGraphicFramePr/>
                <a:graphic xmlns:a="http://schemas.openxmlformats.org/drawingml/2006/main">
                  <a:graphicData uri="http://schemas.microsoft.com/office/word/2010/wordprocessingShape">
                    <wps:wsp>
                      <wps:cNvSpPr/>
                      <wps:spPr>
                        <a:xfrm>
                          <a:off x="0" y="0"/>
                          <a:ext cx="2133720" cy="237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rPr>
                                <w:rFonts w:ascii="Arial" w:hAnsi="Arial" w:cs="Arial"/>
                                <w:color w:val="FF0000"/>
                                <w:sz w:val="20"/>
                                <w:szCs w:val="20"/>
                              </w:rPr>
                            </w:pPr>
                            <w:r>
                              <w:rPr>
                                <w:rFonts w:ascii="Arial" w:hAnsi="Arial" w:cs="Arial"/>
                                <w:color w:val="FF0000"/>
                                <w:sz w:val="20"/>
                                <w:szCs w:val="20"/>
                              </w:rPr>
                              <w:t>id = yearsOfExperience</w:t>
                            </w:r>
                          </w:p>
                        </w:txbxContent>
                      </wps:txbx>
                      <wps:bodyPr anchor="t">
                        <a:noAutofit/>
                      </wps:bodyPr>
                    </wps:wsp>
                  </a:graphicData>
                </a:graphic>
              </wp:anchor>
            </w:drawing>
          </mc:Choice>
          <mc:Fallback>
            <w:pict>
              <v:rect id="Text Box 25" o:spid="_x0000_s1026" o:spt="1" style="position:absolute;left:0pt;margin-left:554.1pt;margin-top:167.25pt;height:18.8pt;width:168.05pt;z-index:251659264;mso-width-relative:page;mso-height-relative:page;" filled="f" stroked="f" coordsize="21600,21600" o:allowincell="f" o:gfxdata="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U&#10;RQDO3QAAAA0BAAAPAAAAAAAAAAEAIAAAACIAAABkcnMvZG93bnJldi54bWxQSwECFAAUAAAACACH&#10;TuJAQBI7ma0BAABnAwAADgAAAAAAAAABACAAAAAsAQAAZHJzL2Uyb0RvYy54bWxQSwUGAAAAAAYA&#10;BgBZAQAASwUAAAAA&#10;">
                <v:fill on="f" focussize="0,0"/>
                <v:stroke on="f" weight="0.5pt"/>
                <v:imagedata o:title=""/>
                <o:lock v:ext="edit" aspectratio="f"/>
                <v:textbox>
                  <w:txbxContent>
                    <w:p>
                      <w:pPr>
                        <w:pStyle w:val="23"/>
                        <w:rPr>
                          <w:rFonts w:ascii="Arial" w:hAnsi="Arial" w:cs="Arial"/>
                          <w:color w:val="FF0000"/>
                          <w:sz w:val="20"/>
                          <w:szCs w:val="20"/>
                        </w:rPr>
                      </w:pPr>
                      <w:r>
                        <w:rPr>
                          <w:rFonts w:ascii="Arial" w:hAnsi="Arial" w:cs="Arial"/>
                          <w:color w:val="FF0000"/>
                          <w:sz w:val="20"/>
                          <w:szCs w:val="20"/>
                        </w:rPr>
                        <w:t>id = yearsOfExperience</w:t>
                      </w:r>
                    </w:p>
                  </w:txbxContent>
                </v:textbox>
              </v:rect>
            </w:pict>
          </mc:Fallback>
        </mc:AlternateContent>
      </w:r>
      <w:r>
        <mc:AlternateContent>
          <mc:Choice Requires="wps">
            <w:drawing>
              <wp:anchor distT="3175" distB="3175" distL="3175" distR="3175" simplePos="0" relativeHeight="251659264" behindDoc="0" locked="0" layoutInCell="0" allowOverlap="1">
                <wp:simplePos x="0" y="0"/>
                <wp:positionH relativeFrom="column">
                  <wp:posOffset>7037070</wp:posOffset>
                </wp:positionH>
                <wp:positionV relativeFrom="paragraph">
                  <wp:posOffset>2419350</wp:posOffset>
                </wp:positionV>
                <wp:extent cx="2324735" cy="238760"/>
                <wp:effectExtent l="0" t="0" r="0" b="0"/>
                <wp:wrapNone/>
                <wp:docPr id="16" name="Text Box 26"/>
                <wp:cNvGraphicFramePr/>
                <a:graphic xmlns:a="http://schemas.openxmlformats.org/drawingml/2006/main">
                  <a:graphicData uri="http://schemas.microsoft.com/office/word/2010/wordprocessingShape">
                    <wps:wsp>
                      <wps:cNvSpPr/>
                      <wps:spPr>
                        <a:xfrm>
                          <a:off x="0" y="0"/>
                          <a:ext cx="2324160" cy="237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rPr>
                                <w:rFonts w:ascii="Arial" w:hAnsi="Arial" w:cs="Arial"/>
                                <w:color w:val="FF0000"/>
                                <w:sz w:val="20"/>
                                <w:szCs w:val="20"/>
                              </w:rPr>
                            </w:pPr>
                            <w:r>
                              <w:rPr>
                                <w:rFonts w:ascii="Arial" w:hAnsi="Arial" w:cs="Arial"/>
                                <w:color w:val="FF0000"/>
                                <w:sz w:val="20"/>
                                <w:szCs w:val="20"/>
                              </w:rPr>
                              <w:t>id = expectedSalary</w:t>
                            </w:r>
                          </w:p>
                        </w:txbxContent>
                      </wps:txbx>
                      <wps:bodyPr anchor="t">
                        <a:noAutofit/>
                      </wps:bodyPr>
                    </wps:wsp>
                  </a:graphicData>
                </a:graphic>
              </wp:anchor>
            </w:drawing>
          </mc:Choice>
          <mc:Fallback>
            <w:pict>
              <v:rect id="Text Box 26" o:spid="_x0000_s1026" o:spt="1" style="position:absolute;left:0pt;margin-left:554.1pt;margin-top:190.5pt;height:18.8pt;width:183.05pt;z-index:251659264;mso-width-relative:page;mso-height-relative:page;" filled="f" stroked="f" coordsize="21600,21600" o:allowincell="f" o:gfxdata="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WJF&#10;LdwAAAANAQAADwAAAAAAAAABACAAAAAiAAAAZHJzL2Rvd25yZXYueG1sUEsBAhQAFAAAAAgAh07i&#10;QPmPMIesAQAAZwMAAA4AAAAAAAAAAQAgAAAAKwEAAGRycy9lMm9Eb2MueG1sUEsFBgAAAAAGAAYA&#10;WQEAAEkFAAAAAA==&#10;">
                <v:fill on="f" focussize="0,0"/>
                <v:stroke on="f" weight="0.5pt"/>
                <v:imagedata o:title=""/>
                <o:lock v:ext="edit" aspectratio="f"/>
                <v:textbox>
                  <w:txbxContent>
                    <w:p>
                      <w:pPr>
                        <w:pStyle w:val="23"/>
                        <w:rPr>
                          <w:rFonts w:ascii="Arial" w:hAnsi="Arial" w:cs="Arial"/>
                          <w:color w:val="FF0000"/>
                          <w:sz w:val="20"/>
                          <w:szCs w:val="20"/>
                        </w:rPr>
                      </w:pPr>
                      <w:r>
                        <w:rPr>
                          <w:rFonts w:ascii="Arial" w:hAnsi="Arial" w:cs="Arial"/>
                          <w:color w:val="FF0000"/>
                          <w:sz w:val="20"/>
                          <w:szCs w:val="20"/>
                        </w:rPr>
                        <w:t>id = expectedSalary</w:t>
                      </w:r>
                    </w:p>
                  </w:txbxContent>
                </v:textbox>
              </v:rect>
            </w:pict>
          </mc:Fallback>
        </mc:AlternateContent>
      </w:r>
      <w:r>
        <mc:AlternateContent>
          <mc:Choice Requires="wps">
            <w:drawing>
              <wp:anchor distT="3175" distB="3175" distL="3175" distR="3175" simplePos="0" relativeHeight="251659264" behindDoc="0" locked="0" layoutInCell="0" allowOverlap="1">
                <wp:simplePos x="0" y="0"/>
                <wp:positionH relativeFrom="column">
                  <wp:posOffset>7037070</wp:posOffset>
                </wp:positionH>
                <wp:positionV relativeFrom="paragraph">
                  <wp:posOffset>2714625</wp:posOffset>
                </wp:positionV>
                <wp:extent cx="1143635" cy="238760"/>
                <wp:effectExtent l="0" t="0" r="0" b="0"/>
                <wp:wrapNone/>
                <wp:docPr id="18" name="Text Box 27"/>
                <wp:cNvGraphicFramePr/>
                <a:graphic xmlns:a="http://schemas.openxmlformats.org/drawingml/2006/main">
                  <a:graphicData uri="http://schemas.microsoft.com/office/word/2010/wordprocessingShape">
                    <wps:wsp>
                      <wps:cNvSpPr/>
                      <wps:spPr>
                        <a:xfrm>
                          <a:off x="0" y="0"/>
                          <a:ext cx="1143000" cy="237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rPr>
                                <w:rFonts w:ascii="Arial" w:hAnsi="Arial" w:cs="Arial"/>
                                <w:color w:val="FF0000"/>
                                <w:sz w:val="20"/>
                                <w:szCs w:val="20"/>
                              </w:rPr>
                            </w:pPr>
                            <w:r>
                              <w:rPr>
                                <w:rFonts w:ascii="Arial" w:hAnsi="Arial" w:cs="Arial"/>
                                <w:color w:val="FF0000"/>
                                <w:sz w:val="20"/>
                                <w:szCs w:val="20"/>
                              </w:rPr>
                              <w:t>id = submit</w:t>
                            </w:r>
                          </w:p>
                        </w:txbxContent>
                      </wps:txbx>
                      <wps:bodyPr anchor="t">
                        <a:noAutofit/>
                      </wps:bodyPr>
                    </wps:wsp>
                  </a:graphicData>
                </a:graphic>
              </wp:anchor>
            </w:drawing>
          </mc:Choice>
          <mc:Fallback>
            <w:pict>
              <v:rect id="Text Box 27" o:spid="_x0000_s1026" o:spt="1" style="position:absolute;left:0pt;margin-left:554.1pt;margin-top:213.75pt;height:18.8pt;width:90.05pt;z-index:251659264;mso-width-relative:page;mso-height-relative:page;" filled="f" stroked="f" coordsize="21600,21600" o:allowincell="f" o:gfxdata="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Vu&#10;ekrdAAAADQEAAA8AAAAAAAAAAQAgAAAAIgAAAGRycy9kb3ducmV2LnhtbFBLAQIUABQAAAAIAIdO&#10;4kCL4ro9rAEAAGcDAAAOAAAAAAAAAAEAIAAAACwBAABkcnMvZTJvRG9jLnhtbFBLBQYAAAAABgAG&#10;AFkBAABKBQAAAAA=&#10;">
                <v:fill on="f" focussize="0,0"/>
                <v:stroke on="f" weight="0.5pt"/>
                <v:imagedata o:title=""/>
                <o:lock v:ext="edit" aspectratio="f"/>
                <v:textbox>
                  <w:txbxContent>
                    <w:p>
                      <w:pPr>
                        <w:pStyle w:val="23"/>
                        <w:rPr>
                          <w:rFonts w:ascii="Arial" w:hAnsi="Arial" w:cs="Arial"/>
                          <w:color w:val="FF0000"/>
                          <w:sz w:val="20"/>
                          <w:szCs w:val="20"/>
                        </w:rPr>
                      </w:pPr>
                      <w:r>
                        <w:rPr>
                          <w:rFonts w:ascii="Arial" w:hAnsi="Arial" w:cs="Arial"/>
                          <w:color w:val="FF0000"/>
                          <w:sz w:val="20"/>
                          <w:szCs w:val="20"/>
                        </w:rPr>
                        <w:t>id = submit</w:t>
                      </w:r>
                    </w:p>
                  </w:txbxContent>
                </v:textbox>
              </v:rect>
            </w:pict>
          </mc:Fallback>
        </mc:AlternateContent>
      </w:r>
      <w:r>
        <mc:AlternateContent>
          <mc:Choice Requires="wps">
            <w:drawing>
              <wp:anchor distT="4445" distB="0" distL="4445" distR="0" simplePos="0" relativeHeight="251659264" behindDoc="0" locked="0" layoutInCell="0" allowOverlap="1">
                <wp:simplePos x="0" y="0"/>
                <wp:positionH relativeFrom="column">
                  <wp:posOffset>7042150</wp:posOffset>
                </wp:positionH>
                <wp:positionV relativeFrom="paragraph">
                  <wp:posOffset>1981200</wp:posOffset>
                </wp:positionV>
                <wp:extent cx="553085" cy="635"/>
                <wp:effectExtent l="0" t="0" r="19050" b="19050"/>
                <wp:wrapNone/>
                <wp:docPr id="20" name="Straight Connector 28"/>
                <wp:cNvGraphicFramePr/>
                <a:graphic xmlns:a="http://schemas.openxmlformats.org/drawingml/2006/main">
                  <a:graphicData uri="http://schemas.microsoft.com/office/word/2010/wordprocessingShape">
                    <wps:wsp>
                      <wps:cNvCnPr/>
                      <wps:spPr>
                        <a:xfrm>
                          <a:off x="0" y="0"/>
                          <a:ext cx="552600" cy="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28" o:spid="_x0000_s1026" o:spt="20" style="position:absolute;left:0pt;margin-left:554.5pt;margin-top:156pt;height:0.05pt;width:43.55pt;z-index:251659264;mso-width-relative:page;mso-height-relative:page;" filled="f" stroked="t" coordsize="21600,21600" o:allowincell="f" o:gfxdata="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DISxvYAAAADQEAAA8AAAAAAAAAAQAgAAAAIgAAAGRy&#10;cy9kb3ducmV2LnhtbFBLAQIUABQAAAAIAIdO4kCquxA0zAEAAKgDAAAOAAAAAAAAAAEAIAAAACcB&#10;AABkcnMvZTJvRG9jLnhtbFBLBQYAAAAABgAGAFkBAABlBQAAAAA=&#10;">
                <v:fill on="f" focussize="0,0"/>
                <v:stroke color="#000000 [3204]" joinstyle="round"/>
                <v:imagedata o:title=""/>
                <o:lock v:ext="edit" aspectratio="f"/>
              </v:line>
            </w:pict>
          </mc:Fallback>
        </mc:AlternateContent>
      </w:r>
      <w:r>
        <mc:AlternateContent>
          <mc:Choice Requires="wps">
            <w:drawing>
              <wp:anchor distT="4445" distB="0" distL="4445" distR="0" simplePos="0" relativeHeight="251659264" behindDoc="0" locked="0" layoutInCell="0" allowOverlap="1">
                <wp:simplePos x="0" y="0"/>
                <wp:positionH relativeFrom="column">
                  <wp:posOffset>7042150</wp:posOffset>
                </wp:positionH>
                <wp:positionV relativeFrom="paragraph">
                  <wp:posOffset>2266315</wp:posOffset>
                </wp:positionV>
                <wp:extent cx="553085" cy="1270"/>
                <wp:effectExtent l="0" t="0" r="19050" b="19050"/>
                <wp:wrapNone/>
                <wp:docPr id="21" name="Straight Connector 38"/>
                <wp:cNvGraphicFramePr/>
                <a:graphic xmlns:a="http://schemas.openxmlformats.org/drawingml/2006/main">
                  <a:graphicData uri="http://schemas.microsoft.com/office/word/2010/wordprocessingShape">
                    <wps:wsp>
                      <wps:cNvCnPr/>
                      <wps:spPr>
                        <a:xfrm>
                          <a:off x="0" y="0"/>
                          <a:ext cx="552600" cy="72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38" o:spid="_x0000_s1026" o:spt="20" style="position:absolute;left:0pt;margin-left:554.5pt;margin-top:178.45pt;height:0.1pt;width:43.55pt;z-index:251659264;mso-width-relative:page;mso-height-relative:page;" filled="f" stroked="t" coordsize="21600,21600" o:allowincell="f" o:gfxdata="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nAFKdkAAAANAQAADwAAAAAAAAABACAAAAAi&#10;AAAAZHJzL2Rvd25yZXYueG1sUEsBAhQAFAAAAAgAh07iQOszfyrQAQAAqgMAAA4AAAAAAAAAAQAg&#10;AAAAKAEAAGRycy9lMm9Eb2MueG1sUEsFBgAAAAAGAAYAWQEAAGoFAAAAAA==&#10;">
                <v:fill on="f" focussize="0,0"/>
                <v:stroke color="#000000 [3204]" joinstyle="round"/>
                <v:imagedata o:title=""/>
                <o:lock v:ext="edit" aspectratio="f"/>
              </v:line>
            </w:pict>
          </mc:Fallback>
        </mc:AlternateContent>
      </w:r>
      <w:r>
        <mc:AlternateContent>
          <mc:Choice Requires="wps">
            <w:drawing>
              <wp:anchor distT="4445" distB="0" distL="4445" distR="0" simplePos="0" relativeHeight="251659264" behindDoc="0" locked="0" layoutInCell="0" allowOverlap="1">
                <wp:simplePos x="0" y="0"/>
                <wp:positionH relativeFrom="column">
                  <wp:posOffset>7042150</wp:posOffset>
                </wp:positionH>
                <wp:positionV relativeFrom="paragraph">
                  <wp:posOffset>2562225</wp:posOffset>
                </wp:positionV>
                <wp:extent cx="553085" cy="635"/>
                <wp:effectExtent l="0" t="0" r="19050" b="19050"/>
                <wp:wrapNone/>
                <wp:docPr id="22" name="Straight Connector 39"/>
                <wp:cNvGraphicFramePr/>
                <a:graphic xmlns:a="http://schemas.openxmlformats.org/drawingml/2006/main">
                  <a:graphicData uri="http://schemas.microsoft.com/office/word/2010/wordprocessingShape">
                    <wps:wsp>
                      <wps:cNvCnPr/>
                      <wps:spPr>
                        <a:xfrm>
                          <a:off x="0" y="0"/>
                          <a:ext cx="552600" cy="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39" o:spid="_x0000_s1026" o:spt="20" style="position:absolute;left:0pt;margin-left:554.5pt;margin-top:201.75pt;height:0.05pt;width:43.55pt;z-index:251659264;mso-width-relative:page;mso-height-relative:page;" filled="f" stroked="t" coordsize="21600,21600" o:allowincell="f" o:gfxdata="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KURDNkAAAANAQAADwAAAAAAAAABACAAAAAiAAAA&#10;ZHJzL2Rvd25yZXYueG1sUEsBAhQAFAAAAAgAh07iQInwDczNAQAAqAMAAA4AAAAAAAAAAQAgAAAA&#10;KAEAAGRycy9lMm9Eb2MueG1sUEsFBgAAAAAGAAYAWQEAAGcFAAAAAA==&#10;">
                <v:fill on="f" focussize="0,0"/>
                <v:stroke color="#000000 [3204]" joinstyle="round"/>
                <v:imagedata o:title=""/>
                <o:lock v:ext="edit" aspectratio="f"/>
              </v:line>
            </w:pict>
          </mc:Fallback>
        </mc:AlternateContent>
      </w:r>
      <w:r>
        <mc:AlternateContent>
          <mc:Choice Requires="wps">
            <w:drawing>
              <wp:anchor distT="4445" distB="0" distL="4445" distR="0" simplePos="0" relativeHeight="251659264" behindDoc="0" locked="0" layoutInCell="0" allowOverlap="1">
                <wp:simplePos x="0" y="0"/>
                <wp:positionH relativeFrom="column">
                  <wp:posOffset>6715125</wp:posOffset>
                </wp:positionH>
                <wp:positionV relativeFrom="paragraph">
                  <wp:posOffset>2867025</wp:posOffset>
                </wp:positionV>
                <wp:extent cx="1210310" cy="10160"/>
                <wp:effectExtent l="0" t="0" r="28575" b="28575"/>
                <wp:wrapNone/>
                <wp:docPr id="23" name="Straight Connector 40"/>
                <wp:cNvGraphicFramePr/>
                <a:graphic xmlns:a="http://schemas.openxmlformats.org/drawingml/2006/main">
                  <a:graphicData uri="http://schemas.microsoft.com/office/word/2010/wordprocessingShape">
                    <wps:wsp>
                      <wps:cNvCnPr/>
                      <wps:spPr>
                        <a:xfrm>
                          <a:off x="0" y="0"/>
                          <a:ext cx="1209600" cy="9360"/>
                        </a:xfrm>
                        <a:prstGeom prst="line">
                          <a:avLst/>
                        </a:prstGeom>
                        <a:ln>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traight Connector 40" o:spid="_x0000_s1026" o:spt="20" style="position:absolute;left:0pt;margin-left:528.75pt;margin-top:225.75pt;height:0.8pt;width:95.3pt;z-index:251659264;mso-width-relative:page;mso-height-relative:page;" filled="f" stroked="t" coordsize="21600,21600" o:allowincell="f" o:gfxdata="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GY9wfZAAAADQEAAA8AAAAAAAAAAQAgAAAA&#10;IgAAAGRycy9kb3ducmV2LnhtbFBLAQIUABQAAAAIAIdO4kBxNtzi0QEAAKwDAAAOAAAAAAAAAAEA&#10;IAAAACgBAABkcnMvZTJvRG9jLnhtbFBLBQYAAAAABgAGAFkBAABrBQAAAAA=&#10;">
                <v:fill on="f" focussize="0,0"/>
                <v:stroke color="#000000 [3204]" joinstyle="round"/>
                <v:imagedata o:title=""/>
                <o:lock v:ext="edit" aspectratio="f"/>
              </v:line>
            </w:pict>
          </mc:Fallback>
        </mc:AlternateContent>
      </w:r>
      <w:r>
        <w:drawing>
          <wp:inline distT="0" distB="0" distL="0" distR="0">
            <wp:extent cx="6715125" cy="199771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noChangeArrowheads="1"/>
                    </pic:cNvPicPr>
                  </pic:nvPicPr>
                  <pic:blipFill>
                    <a:blip r:embed="rId7"/>
                    <a:stretch>
                      <a:fillRect/>
                    </a:stretch>
                  </pic:blipFill>
                  <pic:spPr>
                    <a:xfrm>
                      <a:off x="0" y="0"/>
                      <a:ext cx="6715125" cy="1997710"/>
                    </a:xfrm>
                    <a:prstGeom prst="rect">
                      <a:avLst/>
                    </a:prstGeom>
                  </pic:spPr>
                </pic:pic>
              </a:graphicData>
            </a:graphic>
          </wp:inline>
        </w:drawing>
      </w:r>
    </w:p>
    <w:p>
      <w:pPr>
        <w:tabs>
          <w:tab w:val="left" w:pos="4438"/>
        </w:tabs>
        <w:jc w:val="center"/>
        <w:rPr>
          <w:rFonts w:ascii="Times New Roman" w:hAnsi="Times New Roman" w:cs="Times New Roman"/>
        </w:rPr>
      </w:pPr>
    </w:p>
    <w:p>
      <w:pPr>
        <w:tabs>
          <w:tab w:val="left" w:pos="4438"/>
        </w:tabs>
        <w:rPr>
          <w:rFonts w:ascii="Times New Roman" w:hAnsi="Times New Roman" w:cs="Times New Roman"/>
        </w:rPr>
      </w:pPr>
    </w:p>
    <w:p>
      <w:pPr>
        <w:pStyle w:val="22"/>
        <w:numPr>
          <w:ilvl w:val="0"/>
          <w:numId w:val="3"/>
        </w:numPr>
        <w:tabs>
          <w:tab w:val="left" w:pos="4438"/>
        </w:tabs>
        <w:rPr>
          <w:rFonts w:ascii="Times New Roman" w:hAnsi="Times New Roman" w:cs="Times New Roman"/>
        </w:rPr>
      </w:pPr>
      <w:r>
        <w:rPr>
          <w:rFonts w:ascii="Times New Roman" w:hAnsi="Times New Roman" w:cs="Times New Roman"/>
        </w:rPr>
        <w:t xml:space="preserve">Sample </w:t>
      </w:r>
      <w:r>
        <w:rPr>
          <w:rFonts w:ascii="Times New Roman" w:hAnsi="Times New Roman" w:cs="Times New Roman"/>
          <w:b/>
        </w:rPr>
        <w:t>registerCandidate.jsp</w:t>
      </w:r>
      <w:r>
        <w:rPr>
          <w:rFonts w:ascii="Times New Roman" w:hAnsi="Times New Roman" w:cs="Times New Roman"/>
        </w:rPr>
        <w:t xml:space="preserve"> for displaying the page content in German</w:t>
      </w:r>
    </w:p>
    <w:p>
      <w:pPr>
        <w:pStyle w:val="22"/>
        <w:numPr>
          <w:ilvl w:val="0"/>
          <w:numId w:val="0"/>
        </w:numPr>
        <w:tabs>
          <w:tab w:val="left" w:pos="4438"/>
        </w:tabs>
        <w:ind w:left="720" w:firstLine="0"/>
        <w:rPr>
          <w:rFonts w:ascii="Times New Roman" w:hAnsi="Times New Roman" w:cs="Times New Roman"/>
        </w:rPr>
      </w:pPr>
    </w:p>
    <w:p>
      <w:pPr>
        <w:pStyle w:val="22"/>
        <w:tabs>
          <w:tab w:val="left" w:pos="4438"/>
        </w:tabs>
        <w:jc w:val="center"/>
        <w:rPr>
          <w:rFonts w:ascii="Times New Roman" w:hAnsi="Times New Roman" w:cs="Times New Roman"/>
        </w:rPr>
      </w:pPr>
      <w:r>
        <w:drawing>
          <wp:inline distT="0" distB="0" distL="0" distR="0">
            <wp:extent cx="6440805" cy="2446020"/>
            <wp:effectExtent l="0" t="0" r="10795" b="5080"/>
            <wp:docPr id="2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1"/>
                    <pic:cNvPicPr>
                      <a:picLocks noChangeAspect="1" noChangeArrowheads="1"/>
                    </pic:cNvPicPr>
                  </pic:nvPicPr>
                  <pic:blipFill>
                    <a:blip r:embed="rId8"/>
                    <a:stretch>
                      <a:fillRect/>
                    </a:stretch>
                  </pic:blipFill>
                  <pic:spPr>
                    <a:xfrm>
                      <a:off x="0" y="0"/>
                      <a:ext cx="6440805" cy="2446020"/>
                    </a:xfrm>
                    <a:prstGeom prst="rect">
                      <a:avLst/>
                    </a:prstGeom>
                  </pic:spPr>
                </pic:pic>
              </a:graphicData>
            </a:graphic>
          </wp:inline>
        </w:drawing>
      </w:r>
    </w:p>
    <w:p>
      <w:pPr>
        <w:pStyle w:val="22"/>
        <w:numPr>
          <w:ilvl w:val="0"/>
          <w:numId w:val="4"/>
        </w:numPr>
        <w:tabs>
          <w:tab w:val="left" w:pos="4438"/>
        </w:tabs>
        <w:rPr>
          <w:rFonts w:ascii="Times New Roman" w:hAnsi="Times New Roman" w:cs="Times New Roman"/>
        </w:rPr>
      </w:pPr>
      <w:r>
        <w:rPr>
          <w:rFonts w:ascii="Times New Roman" w:hAnsi="Times New Roman" w:cs="Times New Roman"/>
        </w:rPr>
        <w:t xml:space="preserve">Sample </w:t>
      </w:r>
      <w:r>
        <w:rPr>
          <w:rFonts w:ascii="Times New Roman" w:hAnsi="Times New Roman" w:cs="Times New Roman"/>
          <w:b/>
        </w:rPr>
        <w:t xml:space="preserve">registerCandidate.jsp </w:t>
      </w:r>
      <w:r>
        <w:rPr>
          <w:rFonts w:ascii="Times New Roman" w:hAnsi="Times New Roman" w:cs="Times New Roman"/>
        </w:rPr>
        <w:t>for displaying the page content in French</w:t>
      </w:r>
    </w:p>
    <w:p>
      <w:pPr>
        <w:tabs>
          <w:tab w:val="left" w:pos="4438"/>
        </w:tabs>
        <w:jc w:val="center"/>
        <w:rPr>
          <w:rFonts w:ascii="Times New Roman" w:hAnsi="Times New Roman" w:cs="Times New Roman"/>
        </w:rPr>
      </w:pPr>
      <w:r>
        <w:drawing>
          <wp:inline distT="0" distB="0" distL="0" distR="0">
            <wp:extent cx="6991350" cy="2568575"/>
            <wp:effectExtent l="0" t="0" r="0" b="0"/>
            <wp:docPr id="2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2"/>
                    <pic:cNvPicPr>
                      <a:picLocks noChangeAspect="1" noChangeArrowheads="1"/>
                    </pic:cNvPicPr>
                  </pic:nvPicPr>
                  <pic:blipFill>
                    <a:blip r:embed="rId9"/>
                    <a:stretch>
                      <a:fillRect/>
                    </a:stretch>
                  </pic:blipFill>
                  <pic:spPr>
                    <a:xfrm>
                      <a:off x="0" y="0"/>
                      <a:ext cx="6991350" cy="2568575"/>
                    </a:xfrm>
                    <a:prstGeom prst="rect">
                      <a:avLst/>
                    </a:prstGeom>
                  </pic:spPr>
                </pic:pic>
              </a:graphicData>
            </a:graphic>
          </wp:inline>
        </w:drawing>
      </w:r>
    </w:p>
    <w:p>
      <w:pPr>
        <w:tabs>
          <w:tab w:val="left" w:pos="4438"/>
        </w:tabs>
        <w:jc w:val="center"/>
        <w:rPr>
          <w:rFonts w:ascii="Times New Roman" w:hAnsi="Times New Roman" w:cs="Times New Roman"/>
        </w:rPr>
      </w:pPr>
      <w:r>
        <w:rPr>
          <w:rFonts w:ascii="Times New Roman" w:hAnsi="Times New Roman" w:cs="Times New Roman"/>
        </w:rPr>
        <w:t xml:space="preserve">  </w:t>
      </w:r>
    </w:p>
    <w:p>
      <w:pPr>
        <w:tabs>
          <w:tab w:val="left" w:pos="4438"/>
        </w:tabs>
        <w:jc w:val="center"/>
        <w:rPr>
          <w:rFonts w:ascii="Times New Roman" w:hAnsi="Times New Roman" w:cs="Times New Roman"/>
        </w:rPr>
      </w:pPr>
    </w:p>
    <w:p>
      <w:pPr>
        <w:tabs>
          <w:tab w:val="left" w:pos="4438"/>
        </w:tabs>
        <w:spacing w:line="360" w:lineRule="auto"/>
        <w:ind w:left="720" w:firstLine="0"/>
        <w:jc w:val="both"/>
        <w:rPr>
          <w:rFonts w:ascii="Times New Roman" w:hAnsi="Times New Roman" w:cs="Times New Roman"/>
          <w:b/>
        </w:rPr>
      </w:pPr>
      <w:r>
        <w:rPr>
          <w:rFonts w:ascii="Times New Roman" w:hAnsi="Times New Roman" w:cs="Times New Roman"/>
        </w:rPr>
        <w:t xml:space="preserve">On-click of the Register button, after all successful validations (Refer 2.2 for validation), invoke </w:t>
      </w:r>
      <w:r>
        <w:rPr>
          <w:rFonts w:ascii="Times New Roman" w:hAnsi="Times New Roman" w:cs="Times New Roman"/>
          <w:b/>
        </w:rPr>
        <w:t>addCandidate</w:t>
      </w:r>
      <w:r>
        <w:rPr>
          <w:rFonts w:ascii="Times New Roman" w:hAnsi="Times New Roman" w:cs="Times New Roman"/>
        </w:rPr>
        <w:t xml:space="preserve"> method of </w:t>
      </w:r>
      <w:r>
        <w:rPr>
          <w:rFonts w:ascii="Times New Roman" w:hAnsi="Times New Roman" w:cs="Times New Roman"/>
          <w:b/>
        </w:rPr>
        <w:t>RecruitmentService</w:t>
      </w:r>
      <w:r>
        <w:rPr>
          <w:rFonts w:ascii="Times New Roman" w:hAnsi="Times New Roman" w:cs="Times New Roman"/>
        </w:rPr>
        <w:t xml:space="preserve"> class. Here iterate the candidateList and confirm whether it has a CandidateInfo object with same email Id. If not then add CandidateInfo object into the candidateList. Otherwise raise an </w:t>
      </w:r>
      <w:r>
        <w:rPr>
          <w:rFonts w:ascii="Times New Roman" w:hAnsi="Times New Roman" w:cs="Times New Roman"/>
          <w:b/>
        </w:rPr>
        <w:t>InvalidCandidateException</w:t>
      </w:r>
      <w:r>
        <w:rPr>
          <w:rFonts w:ascii="Times New Roman" w:hAnsi="Times New Roman" w:cs="Times New Roman"/>
        </w:rPr>
        <w:t xml:space="preserve"> with the message</w:t>
      </w:r>
      <w:r>
        <w:rPr>
          <w:rFonts w:ascii="Times New Roman" w:hAnsi="Times New Roman" w:cs="Times New Roman"/>
          <w:b/>
        </w:rPr>
        <w:t xml:space="preserve"> “Candidate &lt;&lt;name&gt;&gt; has already registered”. </w:t>
      </w:r>
      <w:r>
        <w:rPr>
          <w:rFonts w:ascii="Times New Roman" w:hAnsi="Times New Roman" w:cs="Times New Roman"/>
        </w:rPr>
        <w:t xml:space="preserve">Handle this exception using </w:t>
      </w:r>
      <w:r>
        <w:rPr>
          <w:rFonts w:ascii="Times New Roman" w:hAnsi="Times New Roman" w:cs="Times New Roman"/>
          <w:b/>
        </w:rPr>
        <w:t>ExceptionHandler</w:t>
      </w:r>
      <w:r>
        <w:rPr>
          <w:rFonts w:ascii="Times New Roman" w:hAnsi="Times New Roman" w:cs="Times New Roman"/>
        </w:rPr>
        <w:t xml:space="preserve"> and render the message in </w:t>
      </w:r>
      <w:r>
        <w:rPr>
          <w:rFonts w:ascii="Times New Roman" w:hAnsi="Times New Roman" w:cs="Times New Roman"/>
          <w:b/>
        </w:rPr>
        <w:t xml:space="preserve">exceptionPage.jsp </w:t>
      </w:r>
    </w:p>
    <w:p>
      <w:pPr>
        <w:tabs>
          <w:tab w:val="left" w:pos="4438"/>
        </w:tabs>
        <w:spacing w:line="360" w:lineRule="auto"/>
        <w:ind w:left="720" w:firstLine="0"/>
        <w:jc w:val="both"/>
        <w:rPr>
          <w:rFonts w:ascii="Times New Roman" w:hAnsi="Times New Roman" w:cs="Times New Roman"/>
          <w:b/>
        </w:rPr>
      </w:pPr>
    </w:p>
    <w:p>
      <w:pPr>
        <w:tabs>
          <w:tab w:val="left" w:pos="4438"/>
        </w:tabs>
        <w:spacing w:line="360" w:lineRule="auto"/>
        <w:ind w:left="720" w:firstLine="0"/>
        <w:jc w:val="both"/>
        <w:rPr>
          <w:rFonts w:ascii="Times New Roman" w:hAnsi="Times New Roman" w:cs="Times New Roman"/>
          <w:b/>
        </w:rPr>
      </w:pPr>
      <w:r>
        <w:rPr>
          <w:rFonts w:ascii="Times New Roman" w:hAnsi="Times New Roman" w:cs="Times New Roman"/>
          <w:b/>
        </w:rPr>
        <w:t>registerCandidate.jsp</w:t>
      </w:r>
    </w:p>
    <w:p>
      <w:pPr>
        <w:tabs>
          <w:tab w:val="left" w:pos="4438"/>
        </w:tabs>
        <w:spacing w:line="360" w:lineRule="auto"/>
        <w:ind w:left="720" w:firstLine="0"/>
        <w:jc w:val="center"/>
        <w:rPr>
          <w:rFonts w:ascii="Times New Roman" w:hAnsi="Times New Roman" w:cs="Times New Roman"/>
        </w:rPr>
      </w:pPr>
      <w:r>
        <w:drawing>
          <wp:inline distT="0" distB="0" distL="0" distR="0">
            <wp:extent cx="6168390" cy="2474595"/>
            <wp:effectExtent l="0" t="0" r="0" b="0"/>
            <wp:docPr id="2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pic:cNvPicPr>
                      <a:picLocks noChangeAspect="1" noChangeArrowheads="1"/>
                    </pic:cNvPicPr>
                  </pic:nvPicPr>
                  <pic:blipFill>
                    <a:blip r:embed="rId10"/>
                    <a:stretch>
                      <a:fillRect/>
                    </a:stretch>
                  </pic:blipFill>
                  <pic:spPr>
                    <a:xfrm>
                      <a:off x="0" y="0"/>
                      <a:ext cx="6168390" cy="2474595"/>
                    </a:xfrm>
                    <a:prstGeom prst="rect">
                      <a:avLst/>
                    </a:prstGeom>
                  </pic:spPr>
                </pic:pic>
              </a:graphicData>
            </a:graphic>
          </wp:inline>
        </w:drawing>
      </w:r>
    </w:p>
    <w:p>
      <w:pPr>
        <w:tabs>
          <w:tab w:val="left" w:pos="4438"/>
        </w:tabs>
        <w:spacing w:line="360" w:lineRule="auto"/>
        <w:ind w:left="720" w:firstLine="0"/>
        <w:jc w:val="both"/>
        <w:rPr>
          <w:rFonts w:ascii="Times New Roman" w:hAnsi="Times New Roman" w:cs="Times New Roman"/>
        </w:rPr>
      </w:pPr>
      <w:r>
        <w:rPr>
          <w:rFonts w:ascii="Times New Roman" w:hAnsi="Times New Roman" w:cs="Times New Roman"/>
        </w:rPr>
        <w:t>After adding the CandidateInfo object into the candidateList, display the success message</w:t>
      </w:r>
      <w:r>
        <w:rPr>
          <w:rFonts w:ascii="Times New Roman" w:hAnsi="Times New Roman" w:cs="Times New Roman"/>
          <w:b/>
        </w:rPr>
        <w:t xml:space="preserve"> “Registration done successfully” </w:t>
      </w:r>
      <w:r>
        <w:rPr>
          <w:rFonts w:ascii="Times New Roman" w:hAnsi="Times New Roman" w:cs="Times New Roman"/>
        </w:rPr>
        <w:t xml:space="preserve">in the div tag (refer the above screenshot). </w:t>
      </w:r>
      <w:r>
        <w:rPr>
          <w:rFonts w:ascii="Times New Roman" w:hAnsi="Times New Roman" w:cs="Times New Roman"/>
          <w:b/>
        </w:rPr>
        <w:t>div</w:t>
      </w:r>
      <w:r>
        <w:rPr>
          <w:rFonts w:ascii="Times New Roman" w:hAnsi="Times New Roman" w:cs="Times New Roman"/>
        </w:rPr>
        <w:t xml:space="preserve"> tag with id as “</w:t>
      </w:r>
      <w:r>
        <w:rPr>
          <w:rFonts w:ascii="Times New Roman" w:hAnsi="Times New Roman" w:cs="Times New Roman"/>
          <w:b/>
        </w:rPr>
        <w:t>message</w:t>
      </w:r>
      <w:r>
        <w:rPr>
          <w:rFonts w:ascii="Times New Roman" w:hAnsi="Times New Roman" w:cs="Times New Roman"/>
        </w:rPr>
        <w:t>” is already available as part of code skeleton. While click on the hyper link H</w:t>
      </w:r>
      <w:r>
        <w:rPr>
          <w:rFonts w:ascii="Times New Roman" w:hAnsi="Times New Roman" w:cs="Times New Roman"/>
          <w:b/>
        </w:rPr>
        <w:t>ome</w:t>
      </w:r>
      <w:r>
        <w:rPr>
          <w:rFonts w:ascii="Times New Roman" w:hAnsi="Times New Roman" w:cs="Times New Roman"/>
        </w:rPr>
        <w:t xml:space="preserve">, it should navigate to </w:t>
      </w:r>
      <w:r>
        <w:rPr>
          <w:rFonts w:ascii="Times New Roman" w:hAnsi="Times New Roman" w:cs="Times New Roman"/>
          <w:b/>
        </w:rPr>
        <w:t>index.jsp</w:t>
      </w:r>
      <w:r>
        <w:rPr>
          <w:rFonts w:ascii="Times New Roman" w:hAnsi="Times New Roman" w:cs="Times New Roman"/>
        </w:rPr>
        <w:t xml:space="preserve">. And for </w:t>
      </w:r>
      <w:r>
        <w:rPr>
          <w:rFonts w:ascii="Times New Roman" w:hAnsi="Times New Roman" w:cs="Times New Roman"/>
          <w:b/>
        </w:rPr>
        <w:t>View All Candidate Info</w:t>
      </w:r>
      <w:r>
        <w:rPr>
          <w:rFonts w:ascii="Times New Roman" w:hAnsi="Times New Roman" w:cs="Times New Roman"/>
        </w:rPr>
        <w:t xml:space="preserve"> hyper link , it should navigate to </w:t>
      </w:r>
      <w:r>
        <w:rPr>
          <w:rFonts w:ascii="Times New Roman" w:hAnsi="Times New Roman" w:cs="Times New Roman"/>
          <w:b/>
        </w:rPr>
        <w:t xml:space="preserve">viewAllCandidate.jsp. </w:t>
      </w:r>
    </w:p>
    <w:p>
      <w:pPr>
        <w:tabs>
          <w:tab w:val="left" w:pos="4438"/>
        </w:tabs>
        <w:spacing w:line="276" w:lineRule="auto"/>
        <w:ind w:left="360" w:firstLine="0"/>
        <w:jc w:val="both"/>
        <w:rPr>
          <w:rFonts w:ascii="Times New Roman" w:hAnsi="Times New Roman" w:cs="Times New Roman"/>
        </w:rPr>
      </w:pPr>
    </w:p>
    <w:p>
      <w:pPr>
        <w:pStyle w:val="22"/>
        <w:numPr>
          <w:ilvl w:val="0"/>
          <w:numId w:val="4"/>
        </w:numPr>
        <w:tabs>
          <w:tab w:val="left" w:pos="4438"/>
        </w:tabs>
        <w:spacing w:line="276" w:lineRule="auto"/>
        <w:jc w:val="both"/>
        <w:rPr>
          <w:rFonts w:ascii="Times New Roman" w:hAnsi="Times New Roman" w:cs="Times New Roman"/>
        </w:rPr>
      </w:pPr>
      <w:r>
        <w:rPr>
          <w:rFonts w:ascii="Times New Roman" w:hAnsi="Times New Roman" w:cs="Times New Roman"/>
        </w:rPr>
        <w:t xml:space="preserve">Render the candidate list  in the </w:t>
      </w:r>
      <w:r>
        <w:rPr>
          <w:rFonts w:ascii="Times New Roman" w:hAnsi="Times New Roman" w:cs="Times New Roman"/>
          <w:b/>
        </w:rPr>
        <w:t>viewAllCandidate.jsp</w:t>
      </w:r>
      <w:r>
        <w:rPr>
          <w:rFonts w:ascii="Times New Roman" w:hAnsi="Times New Roman" w:cs="Times New Roman"/>
        </w:rPr>
        <w:t xml:space="preserve"> </w:t>
      </w:r>
    </w:p>
    <w:p>
      <w:pPr>
        <w:tabs>
          <w:tab w:val="left" w:pos="4438"/>
        </w:tabs>
        <w:spacing w:line="276" w:lineRule="auto"/>
        <w:jc w:val="center"/>
        <w:rPr>
          <w:rFonts w:ascii="Times New Roman" w:hAnsi="Times New Roman" w:cs="Times New Roman"/>
        </w:rPr>
      </w:pPr>
      <w:r>
        <w:drawing>
          <wp:inline distT="0" distB="0" distL="0" distR="0">
            <wp:extent cx="6829425" cy="1570990"/>
            <wp:effectExtent l="0" t="0" r="0" b="0"/>
            <wp:docPr id="2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2"/>
                    <pic:cNvPicPr>
                      <a:picLocks noChangeAspect="1" noChangeArrowheads="1"/>
                    </pic:cNvPicPr>
                  </pic:nvPicPr>
                  <pic:blipFill>
                    <a:blip r:embed="rId11"/>
                    <a:stretch>
                      <a:fillRect/>
                    </a:stretch>
                  </pic:blipFill>
                  <pic:spPr>
                    <a:xfrm>
                      <a:off x="0" y="0"/>
                      <a:ext cx="6829425" cy="1570990"/>
                    </a:xfrm>
                    <a:prstGeom prst="rect">
                      <a:avLst/>
                    </a:prstGeom>
                  </pic:spPr>
                </pic:pic>
              </a:graphicData>
            </a:graphic>
          </wp:inline>
        </w:drawing>
      </w:r>
    </w:p>
    <w:p>
      <w:pPr>
        <w:tabs>
          <w:tab w:val="left" w:pos="4438"/>
        </w:tabs>
        <w:spacing w:line="276" w:lineRule="auto"/>
        <w:jc w:val="both"/>
        <w:rPr>
          <w:rFonts w:ascii="Times New Roman" w:hAnsi="Times New Roman" w:cs="Times New Roman"/>
        </w:rPr>
      </w:pPr>
      <w:r>
        <w:rPr>
          <w:rFonts w:ascii="Times New Roman" w:hAnsi="Times New Roman" w:cs="Times New Roman"/>
        </w:rPr>
        <w:t xml:space="preserve">                                         </w:t>
      </w:r>
    </w:p>
    <w:p>
      <w:pPr>
        <w:pStyle w:val="22"/>
        <w:tabs>
          <w:tab w:val="left" w:pos="4438"/>
        </w:tabs>
        <w:spacing w:line="276" w:lineRule="auto"/>
        <w:rPr>
          <w:rFonts w:ascii="Times New Roman" w:hAnsi="Times New Roman" w:cs="Times New Roman"/>
        </w:rPr>
      </w:pPr>
      <w:r>
        <w:rPr>
          <w:rFonts w:ascii="Times New Roman" w:hAnsi="Times New Roman" w:cs="Times New Roman"/>
        </w:rPr>
        <w:t>On clicking “Back to home” it should redirect to index.jsp page</w:t>
      </w:r>
    </w:p>
    <w:p>
      <w:pPr>
        <w:tabs>
          <w:tab w:val="left" w:pos="4438"/>
        </w:tabs>
        <w:jc w:val="center"/>
        <w:rPr>
          <w:rFonts w:ascii="Times New Roman" w:hAnsi="Times New Roman" w:cs="Times New Roman"/>
        </w:rPr>
      </w:pPr>
    </w:p>
    <w:p>
      <w:pPr>
        <w:pStyle w:val="2"/>
        <w:widowControl w:val="0"/>
        <w:numPr>
          <w:ilvl w:val="0"/>
          <w:numId w:val="4"/>
        </w:numPr>
        <w:tabs>
          <w:tab w:val="left" w:pos="4438"/>
        </w:tabs>
        <w:spacing w:before="0" w:after="0" w:line="276" w:lineRule="auto"/>
        <w:ind w:left="720" w:right="115" w:hanging="360"/>
        <w:rPr>
          <w:rFonts w:ascii="Times New Roman" w:hAnsi="Times New Roman" w:cs="Times New Roman"/>
          <w:color w:val="auto"/>
          <w:sz w:val="24"/>
        </w:rPr>
      </w:pPr>
      <w:r>
        <w:rPr>
          <w:rFonts w:ascii="Times New Roman" w:hAnsi="Times New Roman" w:cs="Times New Roman"/>
          <w:color w:val="auto"/>
          <w:sz w:val="24"/>
        </w:rPr>
        <w:t>exceptionPage.jsp</w:t>
      </w:r>
      <w:r>
        <w:rPr>
          <w:rFonts w:ascii="Times New Roman" w:hAnsi="Times New Roman" w:cs="Times New Roman"/>
          <w:b w:val="0"/>
          <w:color w:val="auto"/>
          <w:sz w:val="24"/>
        </w:rPr>
        <w:t xml:space="preserve"> (while adding candidate details, if any duplicate email id found then render the message in exceptionPage.jsp)</w:t>
      </w:r>
      <w:r>
        <w:rPr>
          <w:rFonts w:ascii="Times New Roman" w:hAnsi="Times New Roman" w:cs="Times New Roman"/>
          <w:color w:val="auto"/>
          <w:sz w:val="24"/>
        </w:rPr>
        <w:br w:type="textWrapping"/>
      </w:r>
    </w:p>
    <w:p>
      <w:pPr>
        <w:jc w:val="center"/>
      </w:pPr>
      <w:r>
        <w:drawing>
          <wp:inline distT="0" distB="0" distL="0" distR="0">
            <wp:extent cx="5029200" cy="1724025"/>
            <wp:effectExtent l="0" t="0" r="0" b="0"/>
            <wp:docPr id="2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3"/>
                    <pic:cNvPicPr>
                      <a:picLocks noChangeAspect="1" noChangeArrowheads="1"/>
                    </pic:cNvPicPr>
                  </pic:nvPicPr>
                  <pic:blipFill>
                    <a:blip r:embed="rId12"/>
                    <a:stretch>
                      <a:fillRect/>
                    </a:stretch>
                  </pic:blipFill>
                  <pic:spPr>
                    <a:xfrm>
                      <a:off x="0" y="0"/>
                      <a:ext cx="5029200" cy="1724025"/>
                    </a:xfrm>
                    <a:prstGeom prst="rect">
                      <a:avLst/>
                    </a:prstGeom>
                  </pic:spPr>
                </pic:pic>
              </a:graphicData>
            </a:graphic>
          </wp:inline>
        </w:drawing>
      </w:r>
    </w:p>
    <w:p>
      <w:pPr>
        <w:ind w:firstLine="240" w:firstLineChars="100"/>
        <w:rPr>
          <w:rFonts w:ascii="Times New Roman" w:hAnsi="Times New Roman" w:cs="Times New Roman"/>
        </w:rPr>
      </w:pPr>
      <w:r>
        <w:rPr>
          <w:rFonts w:ascii="Times New Roman" w:hAnsi="Times New Roman" w:cs="Times New Roman"/>
        </w:rPr>
        <w:t xml:space="preserve"> On clicking “</w:t>
      </w:r>
      <w:r>
        <w:rPr>
          <w:rFonts w:ascii="Times New Roman" w:hAnsi="Times New Roman" w:cs="Times New Roman"/>
          <w:b/>
          <w:bCs/>
        </w:rPr>
        <w:t>Home</w:t>
      </w:r>
      <w:r>
        <w:rPr>
          <w:rFonts w:ascii="Times New Roman" w:hAnsi="Times New Roman" w:cs="Times New Roman"/>
        </w:rPr>
        <w:t>” it should redirect to index.jsp page</w:t>
      </w:r>
    </w:p>
    <w:p>
      <w:pPr>
        <w:ind w:firstLine="240" w:firstLineChars="100"/>
        <w:rPr>
          <w:rFonts w:ascii="Times New Roman" w:hAnsi="Times New Roman" w:cs="Times New Roman"/>
        </w:rPr>
      </w:pPr>
    </w:p>
    <w:p>
      <w:pPr>
        <w:pStyle w:val="2"/>
        <w:widowControl w:val="0"/>
        <w:tabs>
          <w:tab w:val="left" w:pos="4438"/>
        </w:tabs>
        <w:spacing w:before="0" w:after="0" w:line="276" w:lineRule="auto"/>
        <w:ind w:right="115" w:firstLine="0"/>
        <w:rPr>
          <w:rFonts w:ascii="Times New Roman" w:hAnsi="Times New Roman" w:cs="Times New Roman"/>
          <w:color w:val="auto"/>
          <w:sz w:val="24"/>
        </w:rPr>
      </w:pPr>
      <w:r>
        <w:rPr>
          <w:rFonts w:ascii="Times New Roman" w:hAnsi="Times New Roman" w:cs="Times New Roman"/>
          <w:color w:val="auto"/>
          <w:sz w:val="24"/>
        </w:rPr>
        <w:t>2.2Business Validation</w:t>
      </w:r>
    </w:p>
    <w:p>
      <w:pPr>
        <w:tabs>
          <w:tab w:val="left" w:pos="4438"/>
        </w:tabs>
        <w:rPr>
          <w:rFonts w:ascii="Times New Roman" w:hAnsi="Times New Roman" w:cs="Times New Roman"/>
        </w:rPr>
      </w:pP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b/>
          <w:bCs/>
        </w:rPr>
        <w:t xml:space="preserve"> </w:t>
      </w:r>
      <w:r>
        <w:rPr>
          <w:rFonts w:ascii="Times New Roman" w:hAnsi="Times New Roman" w:cs="Times New Roman"/>
        </w:rPr>
        <w:t>Candidate ID should be a positive non-zero  number</w:t>
      </w: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Message:</w:t>
      </w:r>
      <w:r>
        <w:rPr>
          <w:rFonts w:ascii="Times New Roman" w:hAnsi="Times New Roman" w:cs="Times New Roman"/>
          <w:u w:val="single"/>
        </w:rPr>
        <w:t xml:space="preserve"> </w:t>
      </w:r>
      <w:r>
        <w:rPr>
          <w:rFonts w:ascii="Times New Roman" w:hAnsi="Times New Roman" w:cs="Times New Roman"/>
        </w:rPr>
        <w:t xml:space="preserve"> Candidate ID should be greater than 0 in &lt;&lt;locale&gt;&gt;</w:t>
      </w:r>
    </w:p>
    <w:p>
      <w:pPr>
        <w:pStyle w:val="22"/>
        <w:widowControl w:val="0"/>
        <w:numPr>
          <w:ilvl w:val="1"/>
          <w:numId w:val="5"/>
        </w:numPr>
        <w:tabs>
          <w:tab w:val="left" w:pos="4438"/>
        </w:tabs>
        <w:spacing w:line="276" w:lineRule="auto"/>
        <w:ind w:left="1440" w:right="89" w:hanging="360"/>
        <w:jc w:val="both"/>
        <w:rPr>
          <w:rFonts w:ascii="Times New Roman" w:hAnsi="Times New Roman" w:cs="Times New Roman"/>
        </w:rPr>
      </w:pPr>
      <w:r>
        <w:rPr>
          <w:rFonts w:ascii="Times New Roman" w:hAnsi="Times New Roman" w:cs="Times New Roman"/>
        </w:rPr>
        <w:t xml:space="preserve">If validation fails, UI should display the error message - “Candidate ID should be greater than 0 in &lt;&lt;locale&gt;&gt;”. </w:t>
      </w:r>
    </w:p>
    <w:p>
      <w:pPr>
        <w:pStyle w:val="22"/>
        <w:widowControl w:val="0"/>
        <w:tabs>
          <w:tab w:val="left" w:pos="4438"/>
        </w:tabs>
        <w:spacing w:line="276" w:lineRule="auto"/>
        <w:ind w:left="1440" w:right="89" w:firstLine="0"/>
        <w:jc w:val="both"/>
        <w:rPr>
          <w:rFonts w:ascii="Times New Roman" w:hAnsi="Times New Roman" w:cs="Times New Roman"/>
        </w:rPr>
      </w:pPr>
    </w:p>
    <w:p>
      <w:pPr>
        <w:pStyle w:val="22"/>
        <w:widowControl w:val="0"/>
        <w:tabs>
          <w:tab w:val="left" w:pos="4438"/>
        </w:tabs>
        <w:spacing w:line="276" w:lineRule="auto"/>
        <w:ind w:left="720" w:right="89" w:firstLine="0"/>
        <w:rPr>
          <w:rFonts w:ascii="Times New Roman" w:hAnsi="Times New Roman" w:cs="Times New Roman"/>
        </w:rPr>
      </w:pPr>
      <w:r>
        <w:drawing>
          <wp:inline distT="0" distB="0" distL="0" distR="0">
            <wp:extent cx="6383020" cy="192151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4"/>
                    <pic:cNvPicPr>
                      <a:picLocks noChangeAspect="1" noChangeArrowheads="1"/>
                    </pic:cNvPicPr>
                  </pic:nvPicPr>
                  <pic:blipFill>
                    <a:blip r:embed="rId13"/>
                    <a:stretch>
                      <a:fillRect/>
                    </a:stretch>
                  </pic:blipFill>
                  <pic:spPr>
                    <a:xfrm>
                      <a:off x="0" y="0"/>
                      <a:ext cx="6383020" cy="1921510"/>
                    </a:xfrm>
                    <a:prstGeom prst="rect">
                      <a:avLst/>
                    </a:prstGeom>
                  </pic:spPr>
                </pic:pic>
              </a:graphicData>
            </a:graphic>
          </wp:inline>
        </w:drawing>
      </w:r>
    </w:p>
    <w:p>
      <w:pPr>
        <w:tabs>
          <w:tab w:val="left" w:pos="4438"/>
        </w:tabs>
        <w:rPr>
          <w:rFonts w:ascii="Times New Roman" w:hAnsi="Times New Roman" w:cs="Times New Roman"/>
        </w:rPr>
      </w:pP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rPr>
        <w:t xml:space="preserve"> Name should not be blank </w:t>
      </w: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 xml:space="preserve">Message: </w:t>
      </w:r>
      <w:r>
        <w:rPr>
          <w:rFonts w:ascii="Times New Roman" w:hAnsi="Times New Roman" w:cs="Times New Roman"/>
          <w:b/>
          <w:bCs/>
        </w:rPr>
        <w:t xml:space="preserve"> </w:t>
      </w:r>
      <w:r>
        <w:rPr>
          <w:rFonts w:ascii="Times New Roman" w:hAnsi="Times New Roman" w:cs="Times New Roman"/>
        </w:rPr>
        <w:t>Name is required in &lt;&lt;locale&gt;&gt;</w:t>
      </w:r>
    </w:p>
    <w:p>
      <w:pPr>
        <w:pStyle w:val="22"/>
        <w:widowControl w:val="0"/>
        <w:numPr>
          <w:ilvl w:val="1"/>
          <w:numId w:val="5"/>
        </w:numPr>
        <w:tabs>
          <w:tab w:val="left" w:pos="4438"/>
        </w:tabs>
        <w:spacing w:line="276" w:lineRule="auto"/>
        <w:ind w:left="1440" w:right="89" w:hanging="360"/>
        <w:jc w:val="both"/>
        <w:rPr>
          <w:rFonts w:ascii="Times New Roman" w:hAnsi="Times New Roman" w:cs="Times New Roman"/>
        </w:rPr>
      </w:pPr>
      <w:r>
        <w:rPr>
          <w:rFonts w:ascii="Times New Roman" w:hAnsi="Times New Roman" w:cs="Times New Roman"/>
        </w:rPr>
        <w:t xml:space="preserve">If validation fails, UI should display the error message - “Name is required in &lt;&lt;locale&gt;&gt;”. </w:t>
      </w:r>
    </w:p>
    <w:p>
      <w:pPr>
        <w:pStyle w:val="22"/>
        <w:widowControl w:val="0"/>
        <w:numPr>
          <w:numId w:val="0"/>
        </w:numPr>
        <w:tabs>
          <w:tab w:val="left" w:pos="4438"/>
        </w:tabs>
        <w:spacing w:line="276" w:lineRule="auto"/>
        <w:ind w:left="1080" w:leftChars="0" w:right="89" w:rightChars="0"/>
        <w:jc w:val="both"/>
        <w:rPr>
          <w:rFonts w:ascii="Times New Roman" w:hAnsi="Times New Roman" w:cs="Times New Roman"/>
        </w:rPr>
      </w:pPr>
    </w:p>
    <w:p>
      <w:pPr>
        <w:pStyle w:val="22"/>
        <w:widowControl w:val="0"/>
        <w:tabs>
          <w:tab w:val="left" w:pos="4438"/>
        </w:tabs>
        <w:spacing w:line="276" w:lineRule="auto"/>
        <w:ind w:left="720" w:right="89" w:firstLine="0"/>
        <w:jc w:val="center"/>
        <w:rPr>
          <w:rFonts w:ascii="Times New Roman" w:hAnsi="Times New Roman" w:cs="Times New Roman"/>
        </w:rPr>
      </w:pPr>
      <w:r>
        <w:drawing>
          <wp:inline distT="0" distB="0" distL="0" distR="0">
            <wp:extent cx="6416040" cy="1800860"/>
            <wp:effectExtent l="0" t="0" r="0" b="0"/>
            <wp:docPr id="31"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5"/>
                    <pic:cNvPicPr>
                      <a:picLocks noChangeAspect="1" noChangeArrowheads="1"/>
                    </pic:cNvPicPr>
                  </pic:nvPicPr>
                  <pic:blipFill>
                    <a:blip r:embed="rId14"/>
                    <a:stretch>
                      <a:fillRect/>
                    </a:stretch>
                  </pic:blipFill>
                  <pic:spPr>
                    <a:xfrm>
                      <a:off x="0" y="0"/>
                      <a:ext cx="6416040" cy="1800860"/>
                    </a:xfrm>
                    <a:prstGeom prst="rect">
                      <a:avLst/>
                    </a:prstGeom>
                  </pic:spPr>
                </pic:pic>
              </a:graphicData>
            </a:graphic>
          </wp:inline>
        </w:drawing>
      </w:r>
    </w:p>
    <w:p>
      <w:pPr>
        <w:widowControl w:val="0"/>
        <w:tabs>
          <w:tab w:val="left" w:pos="4438"/>
        </w:tabs>
        <w:spacing w:line="276" w:lineRule="auto"/>
        <w:ind w:right="89" w:firstLine="0"/>
        <w:jc w:val="both"/>
        <w:rPr>
          <w:rFonts w:ascii="Times New Roman" w:hAnsi="Times New Roman" w:cs="Times New Roman"/>
        </w:rPr>
      </w:pP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b/>
          <w:bCs/>
        </w:rPr>
        <w:t xml:space="preserve"> </w:t>
      </w:r>
      <w:r>
        <w:rPr>
          <w:rFonts w:ascii="Times New Roman" w:hAnsi="Times New Roman" w:cs="Times New Roman"/>
        </w:rPr>
        <w:t xml:space="preserve">Email ID should not be blank </w:t>
      </w: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 xml:space="preserve">Message: </w:t>
      </w:r>
      <w:r>
        <w:rPr>
          <w:rFonts w:ascii="Times New Roman" w:hAnsi="Times New Roman" w:cs="Times New Roman"/>
          <w:b/>
          <w:bCs/>
        </w:rPr>
        <w:t xml:space="preserve"> </w:t>
      </w:r>
      <w:r>
        <w:rPr>
          <w:rFonts w:ascii="Times New Roman" w:hAnsi="Times New Roman" w:cs="Times New Roman"/>
        </w:rPr>
        <w:t>Email ID is required in &lt;&lt;locale&gt;&gt;</w:t>
      </w:r>
    </w:p>
    <w:p>
      <w:pPr>
        <w:pStyle w:val="22"/>
        <w:widowControl w:val="0"/>
        <w:numPr>
          <w:ilvl w:val="1"/>
          <w:numId w:val="5"/>
        </w:numPr>
        <w:tabs>
          <w:tab w:val="left" w:pos="4438"/>
        </w:tabs>
        <w:spacing w:line="276" w:lineRule="auto"/>
        <w:ind w:left="1440" w:right="89" w:hanging="360"/>
        <w:jc w:val="both"/>
        <w:rPr>
          <w:rFonts w:ascii="Times New Roman" w:hAnsi="Times New Roman" w:cs="Times New Roman"/>
        </w:rPr>
      </w:pPr>
      <w:r>
        <w:rPr>
          <w:rFonts w:ascii="Times New Roman" w:hAnsi="Times New Roman" w:cs="Times New Roman"/>
        </w:rPr>
        <w:t xml:space="preserve">If validation fails, UI should display the error message - “Email ID is required in &lt;&lt;locale&gt;&gt;”. </w:t>
      </w:r>
    </w:p>
    <w:p>
      <w:pPr>
        <w:pStyle w:val="22"/>
        <w:widowControl w:val="0"/>
        <w:numPr>
          <w:numId w:val="0"/>
        </w:numPr>
        <w:tabs>
          <w:tab w:val="left" w:pos="4438"/>
        </w:tabs>
        <w:spacing w:line="276" w:lineRule="auto"/>
        <w:ind w:left="1080" w:leftChars="0" w:right="89" w:rightChars="0"/>
        <w:jc w:val="both"/>
        <w:rPr>
          <w:rFonts w:ascii="Times New Roman" w:hAnsi="Times New Roman" w:cs="Times New Roman"/>
        </w:rPr>
      </w:pPr>
    </w:p>
    <w:p>
      <w:pPr>
        <w:pStyle w:val="22"/>
        <w:widowControl w:val="0"/>
        <w:tabs>
          <w:tab w:val="left" w:pos="4438"/>
        </w:tabs>
        <w:spacing w:line="276" w:lineRule="auto"/>
        <w:ind w:left="720" w:right="89" w:firstLine="0"/>
        <w:jc w:val="center"/>
        <w:rPr>
          <w:rFonts w:ascii="Times New Roman" w:hAnsi="Times New Roman" w:cs="Times New Roman"/>
        </w:rPr>
      </w:pPr>
      <w:r>
        <w:drawing>
          <wp:inline distT="0" distB="0" distL="0" distR="0">
            <wp:extent cx="6507480" cy="1991995"/>
            <wp:effectExtent l="0" t="0" r="0" b="0"/>
            <wp:docPr id="3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6"/>
                    <pic:cNvPicPr>
                      <a:picLocks noChangeAspect="1" noChangeArrowheads="1"/>
                    </pic:cNvPicPr>
                  </pic:nvPicPr>
                  <pic:blipFill>
                    <a:blip r:embed="rId15"/>
                    <a:stretch>
                      <a:fillRect/>
                    </a:stretch>
                  </pic:blipFill>
                  <pic:spPr>
                    <a:xfrm>
                      <a:off x="0" y="0"/>
                      <a:ext cx="6507480" cy="1991995"/>
                    </a:xfrm>
                    <a:prstGeom prst="rect">
                      <a:avLst/>
                    </a:prstGeom>
                  </pic:spPr>
                </pic:pic>
              </a:graphicData>
            </a:graphic>
          </wp:inline>
        </w:drawing>
      </w:r>
    </w:p>
    <w:p>
      <w:pPr>
        <w:pStyle w:val="22"/>
        <w:widowControl w:val="0"/>
        <w:numPr>
          <w:numId w:val="0"/>
        </w:numPr>
        <w:tabs>
          <w:tab w:val="left" w:pos="4438"/>
        </w:tabs>
        <w:spacing w:line="276" w:lineRule="auto"/>
        <w:ind w:left="360" w:leftChars="0" w:right="89" w:rightChars="0"/>
        <w:jc w:val="both"/>
        <w:rPr>
          <w:rFonts w:ascii="Times New Roman" w:hAnsi="Times New Roman" w:cs="Times New Roman"/>
        </w:rPr>
      </w:pP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Rule:</w:t>
      </w:r>
      <w:r>
        <w:rPr>
          <w:rFonts w:ascii="Times New Roman" w:hAnsi="Times New Roman" w:cs="Times New Roman"/>
          <w:b/>
          <w:bCs/>
        </w:rPr>
        <w:t xml:space="preserve"> </w:t>
      </w:r>
      <w:r>
        <w:rPr>
          <w:rFonts w:ascii="Times New Roman" w:hAnsi="Times New Roman" w:cs="Times New Roman"/>
        </w:rPr>
        <w:t>Years Of Experience should be a positive non-zero number</w:t>
      </w: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b/>
          <w:bCs/>
          <w:u w:val="single"/>
        </w:rPr>
        <w:t xml:space="preserve">Message: </w:t>
      </w:r>
      <w:r>
        <w:rPr>
          <w:rFonts w:ascii="Times New Roman" w:hAnsi="Times New Roman" w:cs="Times New Roman"/>
        </w:rPr>
        <w:t xml:space="preserve"> Years Of Experience should be 1 or above in &lt;&lt;locale&gt;&gt;</w:t>
      </w:r>
    </w:p>
    <w:p>
      <w:pPr>
        <w:pStyle w:val="22"/>
        <w:widowControl w:val="0"/>
        <w:numPr>
          <w:ilvl w:val="1"/>
          <w:numId w:val="5"/>
        </w:numPr>
        <w:tabs>
          <w:tab w:val="left" w:pos="4438"/>
        </w:tabs>
        <w:spacing w:line="276" w:lineRule="auto"/>
        <w:ind w:left="1440" w:right="89" w:hanging="360"/>
        <w:jc w:val="both"/>
        <w:rPr>
          <w:rFonts w:ascii="Times New Roman" w:hAnsi="Times New Roman" w:cs="Times New Roman"/>
        </w:rPr>
      </w:pPr>
      <w:r>
        <w:rPr>
          <w:rFonts w:ascii="Times New Roman" w:hAnsi="Times New Roman" w:cs="Times New Roman"/>
        </w:rPr>
        <w:t xml:space="preserve">If validation fails, UI should display the error message - “Years Of Experience should be 1 or above in &lt;&lt;locale&gt;&gt;”. </w:t>
      </w:r>
    </w:p>
    <w:p>
      <w:pPr>
        <w:pStyle w:val="22"/>
        <w:widowControl w:val="0"/>
        <w:numPr>
          <w:numId w:val="0"/>
        </w:numPr>
        <w:tabs>
          <w:tab w:val="left" w:pos="4438"/>
        </w:tabs>
        <w:spacing w:line="276" w:lineRule="auto"/>
        <w:ind w:left="1080" w:leftChars="0" w:right="89" w:rightChars="0"/>
        <w:jc w:val="both"/>
        <w:rPr>
          <w:rFonts w:ascii="Times New Roman" w:hAnsi="Times New Roman" w:cs="Times New Roman"/>
        </w:rPr>
      </w:pPr>
    </w:p>
    <w:p>
      <w:pPr>
        <w:pStyle w:val="22"/>
        <w:widowControl w:val="0"/>
        <w:tabs>
          <w:tab w:val="left" w:pos="4438"/>
        </w:tabs>
        <w:spacing w:line="276" w:lineRule="auto"/>
        <w:ind w:left="720" w:right="89" w:firstLine="0"/>
        <w:jc w:val="center"/>
        <w:rPr>
          <w:rFonts w:ascii="Times New Roman" w:hAnsi="Times New Roman" w:cs="Times New Roman"/>
        </w:rPr>
      </w:pPr>
      <w:r>
        <w:drawing>
          <wp:inline distT="0" distB="0" distL="0" distR="0">
            <wp:extent cx="5953125" cy="1739900"/>
            <wp:effectExtent l="0" t="0" r="0" b="0"/>
            <wp:docPr id="3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7"/>
                    <pic:cNvPicPr>
                      <a:picLocks noChangeAspect="1" noChangeArrowheads="1"/>
                    </pic:cNvPicPr>
                  </pic:nvPicPr>
                  <pic:blipFill>
                    <a:blip r:embed="rId16"/>
                    <a:stretch>
                      <a:fillRect/>
                    </a:stretch>
                  </pic:blipFill>
                  <pic:spPr>
                    <a:xfrm>
                      <a:off x="0" y="0"/>
                      <a:ext cx="5953125" cy="1739900"/>
                    </a:xfrm>
                    <a:prstGeom prst="rect">
                      <a:avLst/>
                    </a:prstGeom>
                  </pic:spPr>
                </pic:pic>
              </a:graphicData>
            </a:graphic>
          </wp:inline>
        </w:drawing>
      </w: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u w:val="single"/>
        </w:rPr>
        <w:t>Rule:</w:t>
      </w:r>
      <w:r>
        <w:rPr>
          <w:rFonts w:ascii="Times New Roman" w:hAnsi="Times New Roman" w:cs="Times New Roman"/>
        </w:rPr>
        <w:t xml:space="preserve"> Expected Salary should be greater than 9999</w:t>
      </w:r>
    </w:p>
    <w:p>
      <w:pPr>
        <w:pStyle w:val="22"/>
        <w:widowControl w:val="0"/>
        <w:numPr>
          <w:ilvl w:val="0"/>
          <w:numId w:val="5"/>
        </w:numPr>
        <w:tabs>
          <w:tab w:val="left" w:pos="4438"/>
        </w:tabs>
        <w:spacing w:line="276" w:lineRule="auto"/>
        <w:ind w:left="720" w:right="89" w:hanging="360"/>
        <w:jc w:val="both"/>
        <w:rPr>
          <w:rFonts w:ascii="Times New Roman" w:hAnsi="Times New Roman" w:cs="Times New Roman"/>
        </w:rPr>
      </w:pPr>
      <w:r>
        <w:rPr>
          <w:rFonts w:ascii="Times New Roman" w:hAnsi="Times New Roman" w:cs="Times New Roman"/>
          <w:u w:val="single"/>
        </w:rPr>
        <w:t xml:space="preserve">Message: </w:t>
      </w:r>
      <w:r>
        <w:rPr>
          <w:rFonts w:ascii="Times New Roman" w:hAnsi="Times New Roman" w:cs="Times New Roman"/>
        </w:rPr>
        <w:t xml:space="preserve"> Expected Salary should be greater than 9999 in &lt;&lt;locale&gt;&gt;</w:t>
      </w:r>
    </w:p>
    <w:p>
      <w:pPr>
        <w:pStyle w:val="22"/>
        <w:widowControl w:val="0"/>
        <w:numPr>
          <w:ilvl w:val="1"/>
          <w:numId w:val="5"/>
        </w:numPr>
        <w:tabs>
          <w:tab w:val="left" w:pos="4438"/>
        </w:tabs>
        <w:spacing w:line="276" w:lineRule="auto"/>
        <w:ind w:left="1440" w:right="89" w:hanging="360"/>
        <w:jc w:val="both"/>
        <w:rPr>
          <w:rFonts w:ascii="Times New Roman" w:hAnsi="Times New Roman" w:cs="Times New Roman"/>
        </w:rPr>
      </w:pPr>
      <w:r>
        <w:rPr>
          <w:rFonts w:ascii="Times New Roman" w:hAnsi="Times New Roman" w:cs="Times New Roman"/>
        </w:rPr>
        <w:t xml:space="preserve">If validation fails, UI should display the error message - “Expected Salary should be greater than 9999 in &lt;&lt;locale&gt;&gt;”. </w:t>
      </w:r>
    </w:p>
    <w:p>
      <w:pPr>
        <w:pStyle w:val="22"/>
        <w:widowControl w:val="0"/>
        <w:tabs>
          <w:tab w:val="left" w:pos="4438"/>
        </w:tabs>
        <w:spacing w:line="276" w:lineRule="auto"/>
        <w:ind w:left="810" w:right="89" w:firstLine="0"/>
        <w:jc w:val="both"/>
        <w:rPr>
          <w:rFonts w:ascii="Times New Roman" w:hAnsi="Times New Roman" w:cs="Times New Roman"/>
        </w:rPr>
      </w:pPr>
      <w:r>
        <w:rPr>
          <w:rFonts w:ascii="Times New Roman" w:hAnsi="Times New Roman" w:cs="Times New Roman"/>
        </w:rPr>
        <w:t xml:space="preserve">                </w:t>
      </w:r>
      <w:r>
        <w:drawing>
          <wp:inline distT="0" distB="0" distL="0" distR="0">
            <wp:extent cx="6252210" cy="1836420"/>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8"/>
                    <pic:cNvPicPr>
                      <a:picLocks noChangeAspect="1" noChangeArrowheads="1"/>
                    </pic:cNvPicPr>
                  </pic:nvPicPr>
                  <pic:blipFill>
                    <a:blip r:embed="rId17"/>
                    <a:stretch>
                      <a:fillRect/>
                    </a:stretch>
                  </pic:blipFill>
                  <pic:spPr>
                    <a:xfrm>
                      <a:off x="0" y="0"/>
                      <a:ext cx="6252210" cy="1836420"/>
                    </a:xfrm>
                    <a:prstGeom prst="rect">
                      <a:avLst/>
                    </a:prstGeom>
                  </pic:spPr>
                </pic:pic>
              </a:graphicData>
            </a:graphic>
          </wp:inline>
        </w:drawing>
      </w:r>
    </w:p>
    <w:p>
      <w:pPr>
        <w:tabs>
          <w:tab w:val="left" w:pos="4438"/>
        </w:tabs>
        <w:rPr>
          <w:rFonts w:ascii="Times New Roman" w:hAnsi="Times New Roman" w:cs="Times New Roman"/>
        </w:rPr>
      </w:pPr>
    </w:p>
    <w:p>
      <w:pPr>
        <w:pStyle w:val="22"/>
        <w:widowControl w:val="0"/>
        <w:numPr>
          <w:ilvl w:val="0"/>
          <w:numId w:val="6"/>
        </w:numPr>
        <w:tabs>
          <w:tab w:val="left" w:pos="4438"/>
        </w:tabs>
        <w:spacing w:line="276" w:lineRule="auto"/>
        <w:ind w:left="720" w:right="115" w:hanging="360"/>
        <w:jc w:val="both"/>
        <w:rPr>
          <w:rFonts w:ascii="Times New Roman" w:hAnsi="Times New Roman" w:cs="Times New Roman"/>
        </w:rPr>
      </w:pPr>
      <w:r>
        <w:rPr>
          <w:rFonts w:ascii="Times New Roman" w:hAnsi="Times New Roman" w:cs="Times New Roman"/>
          <w:b/>
          <w:bCs/>
        </w:rPr>
        <w:t>Note:</w:t>
      </w:r>
      <w:r>
        <w:rPr>
          <w:rFonts w:ascii="Times New Roman" w:hAnsi="Times New Roman" w:cs="Times New Roman"/>
        </w:rPr>
        <w:t xml:space="preserve"> The messages have to be retrieved from the appropriate properties file. The properties file has been given as part of code skeleton. Do not change/modify the property file</w:t>
      </w:r>
    </w:p>
    <w:p>
      <w:pPr>
        <w:pStyle w:val="2"/>
        <w:widowControl w:val="0"/>
        <w:tabs>
          <w:tab w:val="left" w:pos="4438"/>
        </w:tabs>
        <w:spacing w:before="0" w:after="0" w:line="276" w:lineRule="auto"/>
        <w:ind w:right="115" w:firstLine="0"/>
        <w:rPr>
          <w:rFonts w:ascii="Times New Roman" w:hAnsi="Times New Roman" w:cs="Times New Roman"/>
          <w:color w:val="auto"/>
          <w:sz w:val="24"/>
        </w:rPr>
      </w:pPr>
      <w:r>
        <w:rPr>
          <w:rFonts w:ascii="Times New Roman" w:hAnsi="Times New Roman" w:cs="Times New Roman"/>
          <w:color w:val="auto"/>
          <w:sz w:val="24"/>
        </w:rPr>
        <w:t>2.2Control Flow</w:t>
      </w:r>
    </w:p>
    <w:p>
      <w:pPr>
        <w:pStyle w:val="22"/>
        <w:widowControl w:val="0"/>
        <w:numPr>
          <w:ilvl w:val="0"/>
          <w:numId w:val="7"/>
        </w:numPr>
        <w:tabs>
          <w:tab w:val="left" w:pos="4438"/>
        </w:tabs>
        <w:spacing w:line="276" w:lineRule="auto"/>
        <w:ind w:left="720" w:right="-90" w:hanging="360"/>
        <w:jc w:val="both"/>
        <w:rPr>
          <w:rFonts w:ascii="Times New Roman" w:hAnsi="Times New Roman" w:eastAsia="SimSun" w:cs="Times New Roman"/>
        </w:rPr>
      </w:pPr>
      <w:r>
        <w:rPr>
          <w:rFonts w:ascii="Times New Roman" w:hAnsi="Times New Roman" w:eastAsia="SimSun" w:cs="Times New Roman"/>
        </w:rPr>
        <w:t xml:space="preserve">By giving the request </w:t>
      </w:r>
      <w:r>
        <w:rPr>
          <w:rFonts w:ascii="Times New Roman" w:hAnsi="Times New Roman" w:eastAsia="SimSun" w:cs="Times New Roman"/>
          <w:b/>
        </w:rPr>
        <w:t>/index</w:t>
      </w:r>
      <w:r>
        <w:rPr>
          <w:rFonts w:ascii="Times New Roman" w:hAnsi="Times New Roman" w:eastAsia="SimSun" w:cs="Times New Roman"/>
        </w:rPr>
        <w:t xml:space="preserve"> from the browser (Eg: http://localhost:8088/index),the user should be redirected to the index.jsp</w:t>
      </w:r>
    </w:p>
    <w:p>
      <w:pPr>
        <w:pStyle w:val="22"/>
        <w:widowControl w:val="0"/>
        <w:numPr>
          <w:ilvl w:val="0"/>
          <w:numId w:val="7"/>
        </w:numPr>
        <w:tabs>
          <w:tab w:val="left" w:pos="4438"/>
        </w:tabs>
        <w:spacing w:line="276" w:lineRule="auto"/>
        <w:ind w:left="720" w:right="-90" w:hanging="360"/>
        <w:jc w:val="both"/>
        <w:rPr>
          <w:rFonts w:ascii="Times New Roman" w:hAnsi="Times New Roman" w:eastAsia="SimSun" w:cs="Times New Roman"/>
        </w:rPr>
      </w:pPr>
      <w:r>
        <w:rPr>
          <w:rFonts w:ascii="Times New Roman" w:hAnsi="Times New Roman" w:eastAsia="SimSun" w:cs="Times New Roman"/>
        </w:rPr>
        <w:t>On clicking Register A Candidate, it should navigate to registerCandidate.jsp page</w:t>
      </w:r>
    </w:p>
    <w:p>
      <w:pPr>
        <w:pStyle w:val="22"/>
        <w:widowControl w:val="0"/>
        <w:numPr>
          <w:ilvl w:val="0"/>
          <w:numId w:val="7"/>
        </w:numPr>
        <w:tabs>
          <w:tab w:val="left" w:pos="4438"/>
        </w:tabs>
        <w:spacing w:line="276" w:lineRule="auto"/>
        <w:ind w:left="720" w:right="-90" w:hanging="360"/>
        <w:jc w:val="both"/>
        <w:rPr>
          <w:rFonts w:ascii="Times New Roman" w:hAnsi="Times New Roman" w:eastAsia="SimSun" w:cs="Times New Roman"/>
        </w:rPr>
      </w:pPr>
      <w:r>
        <w:rPr>
          <w:rFonts w:ascii="Times New Roman" w:hAnsi="Times New Roman" w:eastAsia="SimSun" w:cs="Times New Roman"/>
        </w:rPr>
        <w:t>Get input for Candidate ID, Name, Email ID, Designation, Years Of Experience and Expected Salary</w:t>
      </w:r>
    </w:p>
    <w:p>
      <w:pPr>
        <w:pStyle w:val="22"/>
        <w:widowControl w:val="0"/>
        <w:numPr>
          <w:ilvl w:val="0"/>
          <w:numId w:val="7"/>
        </w:numPr>
        <w:tabs>
          <w:tab w:val="left" w:pos="4438"/>
        </w:tabs>
        <w:spacing w:line="276" w:lineRule="auto"/>
        <w:ind w:left="720" w:right="-90" w:hanging="360"/>
        <w:jc w:val="both"/>
        <w:rPr>
          <w:rFonts w:ascii="Times New Roman" w:hAnsi="Times New Roman" w:eastAsia="SimSun" w:cs="Times New Roman"/>
        </w:rPr>
      </w:pPr>
      <w:r>
        <w:rPr>
          <w:rFonts w:ascii="Times New Roman" w:hAnsi="Times New Roman" w:cs="Times New Roman"/>
        </w:rPr>
        <w:t xml:space="preserve">On clicking </w:t>
      </w:r>
      <w:r>
        <w:rPr>
          <w:rFonts w:ascii="Times New Roman" w:hAnsi="Times New Roman" w:cs="Times New Roman"/>
          <w:b/>
        </w:rPr>
        <w:t xml:space="preserve">Register </w:t>
      </w:r>
      <w:r>
        <w:rPr>
          <w:rFonts w:ascii="Times New Roman" w:hAnsi="Times New Roman" w:cs="Times New Roman"/>
        </w:rPr>
        <w:t>button,</w:t>
      </w:r>
      <w:r>
        <w:rPr>
          <w:rFonts w:ascii="Times New Roman" w:hAnsi="Times New Roman" w:eastAsia="SimSun" w:cs="Times New Roman"/>
        </w:rPr>
        <w:t xml:space="preserve"> do the validation for UI components</w:t>
      </w:r>
    </w:p>
    <w:p>
      <w:pPr>
        <w:pStyle w:val="22"/>
        <w:widowControl w:val="0"/>
        <w:numPr>
          <w:ilvl w:val="0"/>
          <w:numId w:val="7"/>
        </w:numPr>
        <w:tabs>
          <w:tab w:val="left" w:pos="4438"/>
        </w:tabs>
        <w:spacing w:line="276" w:lineRule="auto"/>
        <w:ind w:left="720" w:right="-90" w:hanging="360"/>
        <w:jc w:val="both"/>
        <w:rPr>
          <w:rFonts w:ascii="Times New Roman" w:hAnsi="Times New Roman" w:eastAsia="SimSun" w:cs="Times New Roman"/>
        </w:rPr>
      </w:pPr>
      <w:r>
        <w:rPr>
          <w:rFonts w:ascii="Times New Roman" w:hAnsi="Times New Roman" w:eastAsia="SimSun" w:cs="Times New Roman"/>
        </w:rPr>
        <w:t xml:space="preserve">Check the emailId in the candidateList, If there is a CandidateInfo object present with same email ID then raise </w:t>
      </w:r>
      <w:r>
        <w:rPr>
          <w:rFonts w:ascii="Times New Roman" w:hAnsi="Times New Roman" w:eastAsia="SimSun" w:cs="Times New Roman"/>
          <w:b/>
        </w:rPr>
        <w:t>InvalidCandidateException</w:t>
      </w:r>
      <w:r>
        <w:rPr>
          <w:rFonts w:ascii="Times New Roman" w:hAnsi="Times New Roman" w:eastAsia="SimSun" w:cs="Times New Roman"/>
        </w:rPr>
        <w:t>. Else add the CandidateInfo object into the list</w:t>
      </w:r>
    </w:p>
    <w:p>
      <w:pPr>
        <w:pStyle w:val="22"/>
        <w:widowControl w:val="0"/>
        <w:numPr>
          <w:ilvl w:val="0"/>
          <w:numId w:val="7"/>
        </w:numPr>
        <w:tabs>
          <w:tab w:val="left" w:pos="4438"/>
        </w:tabs>
        <w:spacing w:line="276" w:lineRule="auto"/>
        <w:ind w:left="720" w:right="-90" w:hanging="360"/>
        <w:jc w:val="both"/>
        <w:rPr>
          <w:rFonts w:ascii="Times New Roman" w:hAnsi="Times New Roman" w:eastAsia="SimSun" w:cs="Times New Roman"/>
        </w:rPr>
      </w:pPr>
      <w:r>
        <w:rPr>
          <w:rFonts w:ascii="Times New Roman" w:hAnsi="Times New Roman" w:eastAsia="SimSun" w:cs="Times New Roman"/>
        </w:rPr>
        <w:t xml:space="preserve">On clicking View all CandidateInfo, it should navigate to viewAllCandidate.jsp page </w:t>
      </w:r>
    </w:p>
    <w:p>
      <w:pPr>
        <w:pStyle w:val="22"/>
        <w:widowControl w:val="0"/>
        <w:numPr>
          <w:ilvl w:val="0"/>
          <w:numId w:val="7"/>
        </w:numPr>
        <w:tabs>
          <w:tab w:val="left" w:pos="4438"/>
        </w:tabs>
        <w:spacing w:line="276" w:lineRule="auto"/>
        <w:ind w:left="720" w:right="-90" w:hanging="360"/>
        <w:jc w:val="both"/>
        <w:rPr>
          <w:rFonts w:ascii="Times New Roman" w:hAnsi="Times New Roman" w:eastAsia="SimSun" w:cs="Times New Roman"/>
        </w:rPr>
      </w:pPr>
      <w:r>
        <w:rPr>
          <w:rFonts w:ascii="Times New Roman" w:hAnsi="Times New Roman" w:eastAsia="SimSun" w:cs="Times New Roman"/>
        </w:rPr>
        <w:t>Display the candidate list</w:t>
      </w:r>
    </w:p>
    <w:p>
      <w:pPr>
        <w:widowControl w:val="0"/>
        <w:tabs>
          <w:tab w:val="left" w:pos="4438"/>
        </w:tabs>
        <w:spacing w:line="276" w:lineRule="auto"/>
        <w:ind w:right="115" w:firstLine="0"/>
        <w:jc w:val="both"/>
        <w:rPr>
          <w:rFonts w:ascii="Times New Roman" w:hAnsi="Times New Roman" w:cs="Times New Roman"/>
          <w:b/>
        </w:rPr>
      </w:pPr>
      <w:r>
        <w:rPr>
          <w:rFonts w:ascii="Times New Roman" w:hAnsi="Times New Roman" w:cs="Times New Roman"/>
          <w:b/>
        </w:rPr>
        <w:t xml:space="preserve">3.0Component Specification </w:t>
      </w:r>
    </w:p>
    <w:p>
      <w:pPr>
        <w:pStyle w:val="2"/>
        <w:widowControl w:val="0"/>
        <w:tabs>
          <w:tab w:val="left" w:pos="4438"/>
        </w:tabs>
        <w:spacing w:before="0" w:after="0" w:line="276" w:lineRule="auto"/>
        <w:ind w:right="115" w:firstLine="0"/>
        <w:rPr>
          <w:rFonts w:ascii="Times New Roman" w:hAnsi="Times New Roman" w:eastAsia="SimSun" w:cs="Times New Roman"/>
          <w:color w:val="auto"/>
          <w:sz w:val="24"/>
        </w:rPr>
      </w:pPr>
      <w:r>
        <w:rPr>
          <w:rFonts w:ascii="Times New Roman" w:hAnsi="Times New Roman" w:eastAsia="SimSun" w:cs="Times New Roman"/>
          <w:color w:val="auto"/>
          <w:sz w:val="24"/>
        </w:rPr>
        <w:t>3.0.1Controller</w:t>
      </w:r>
    </w:p>
    <w:p>
      <w:pPr>
        <w:pStyle w:val="22"/>
        <w:numPr>
          <w:ilvl w:val="0"/>
          <w:numId w:val="8"/>
        </w:numPr>
        <w:tabs>
          <w:tab w:val="left" w:pos="4438"/>
        </w:tabs>
        <w:spacing w:before="0" w:after="0" w:line="276" w:lineRule="auto"/>
        <w:contextualSpacing/>
        <w:rPr>
          <w:rFonts w:ascii="Times New Roman" w:hAnsi="Times New Roman" w:cs="Times New Roman"/>
        </w:rPr>
      </w:pPr>
      <w:r>
        <w:rPr>
          <w:rFonts w:ascii="Times New Roman" w:hAnsi="Times New Roman" w:cs="Times New Roman"/>
        </w:rPr>
        <w:t>The RecruitmentController should be configured via annotation as a Controller</w:t>
      </w:r>
    </w:p>
    <w:tbl>
      <w:tblPr>
        <w:tblStyle w:val="6"/>
        <w:tblW w:w="8076" w:type="dxa"/>
        <w:jc w:val="center"/>
        <w:tblLayout w:type="fixed"/>
        <w:tblCellMar>
          <w:top w:w="0" w:type="dxa"/>
          <w:left w:w="108" w:type="dxa"/>
          <w:bottom w:w="0" w:type="dxa"/>
          <w:right w:w="108" w:type="dxa"/>
        </w:tblCellMar>
      </w:tblPr>
      <w:tblGrid>
        <w:gridCol w:w="2100"/>
        <w:gridCol w:w="2148"/>
        <w:gridCol w:w="1932"/>
        <w:gridCol w:w="1896"/>
      </w:tblGrid>
      <w:tr>
        <w:tblPrEx>
          <w:tblCellMar>
            <w:top w:w="0" w:type="dxa"/>
            <w:left w:w="108" w:type="dxa"/>
            <w:bottom w:w="0" w:type="dxa"/>
            <w:right w:w="108" w:type="dxa"/>
          </w:tblCellMar>
        </w:tblPrEx>
        <w:trPr>
          <w:trHeight w:val="20" w:hRule="atLeast"/>
          <w:jc w:val="center"/>
        </w:trPr>
        <w:tc>
          <w:tcPr>
            <w:tcW w:w="8076" w:type="dxa"/>
            <w:gridSpan w:val="4"/>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2025"/>
                <w:tab w:val="left" w:pos="4438"/>
              </w:tabs>
              <w:spacing w:line="276" w:lineRule="auto"/>
              <w:jc w:val="center"/>
              <w:rPr>
                <w:rFonts w:ascii="Times New Roman" w:hAnsi="Times New Roman" w:cs="Times New Roman"/>
                <w:b/>
              </w:rPr>
            </w:pPr>
            <w:r>
              <w:rPr>
                <w:rFonts w:ascii="Times New Roman" w:hAnsi="Times New Roman" w:cs="Times New Roman"/>
                <w:b/>
              </w:rPr>
              <w:t>RecruitmentController</w:t>
            </w:r>
          </w:p>
        </w:tc>
      </w:tr>
      <w:tr>
        <w:tblPrEx>
          <w:tblCellMar>
            <w:top w:w="0" w:type="dxa"/>
            <w:left w:w="108" w:type="dxa"/>
            <w:bottom w:w="0" w:type="dxa"/>
            <w:right w:w="108" w:type="dxa"/>
          </w:tblCellMar>
        </w:tblPrEx>
        <w:trPr>
          <w:trHeight w:val="20" w:hRule="atLeast"/>
          <w:jc w:val="center"/>
        </w:trPr>
        <w:tc>
          <w:tcPr>
            <w:tcW w:w="21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Attribute Name</w:t>
            </w:r>
          </w:p>
        </w:tc>
        <w:tc>
          <w:tcPr>
            <w:tcW w:w="214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Attribute Type</w:t>
            </w:r>
          </w:p>
        </w:tc>
        <w:tc>
          <w:tcPr>
            <w:tcW w:w="193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Access Specifier</w:t>
            </w:r>
          </w:p>
        </w:tc>
        <w:tc>
          <w:tcPr>
            <w:tcW w:w="189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Constraints</w:t>
            </w:r>
          </w:p>
        </w:tc>
      </w:tr>
      <w:tr>
        <w:tblPrEx>
          <w:tblCellMar>
            <w:top w:w="0" w:type="dxa"/>
            <w:left w:w="108" w:type="dxa"/>
            <w:bottom w:w="0" w:type="dxa"/>
            <w:right w:w="108" w:type="dxa"/>
          </w:tblCellMar>
        </w:tblPrEx>
        <w:trPr>
          <w:trHeight w:val="20" w:hRule="atLeast"/>
          <w:jc w:val="center"/>
        </w:trPr>
        <w:tc>
          <w:tcPr>
            <w:tcW w:w="21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recruitmentService</w:t>
            </w:r>
          </w:p>
        </w:tc>
        <w:tc>
          <w:tcPr>
            <w:tcW w:w="214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RecruitmentService</w:t>
            </w:r>
          </w:p>
        </w:tc>
        <w:tc>
          <w:tcPr>
            <w:tcW w:w="193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private</w:t>
            </w:r>
          </w:p>
        </w:tc>
        <w:tc>
          <w:tcPr>
            <w:tcW w:w="189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Use annotation to autowire</w:t>
            </w:r>
          </w:p>
        </w:tc>
      </w:tr>
    </w:tbl>
    <w:p>
      <w:pPr>
        <w:tabs>
          <w:tab w:val="left" w:pos="4438"/>
        </w:tabs>
        <w:spacing w:line="276" w:lineRule="auto"/>
        <w:rPr>
          <w:rFonts w:ascii="Times New Roman" w:hAnsi="Times New Roman" w:cs="Times New Roman"/>
        </w:rPr>
      </w:pPr>
    </w:p>
    <w:tbl>
      <w:tblPr>
        <w:tblStyle w:val="6"/>
        <w:tblW w:w="8076" w:type="dxa"/>
        <w:jc w:val="center"/>
        <w:tblLayout w:type="fixed"/>
        <w:tblCellMar>
          <w:top w:w="0" w:type="dxa"/>
          <w:left w:w="108" w:type="dxa"/>
          <w:bottom w:w="0" w:type="dxa"/>
          <w:right w:w="108" w:type="dxa"/>
        </w:tblCellMar>
      </w:tblPr>
      <w:tblGrid>
        <w:gridCol w:w="2436"/>
        <w:gridCol w:w="2160"/>
        <w:gridCol w:w="900"/>
        <w:gridCol w:w="2580"/>
      </w:tblGrid>
      <w:tr>
        <w:tblPrEx>
          <w:tblCellMar>
            <w:top w:w="0" w:type="dxa"/>
            <w:left w:w="108" w:type="dxa"/>
            <w:bottom w:w="0" w:type="dxa"/>
            <w:right w:w="108" w:type="dxa"/>
          </w:tblCellMar>
        </w:tblPrEx>
        <w:trPr>
          <w:trHeight w:val="20"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Method Name</w:t>
            </w:r>
          </w:p>
        </w:tc>
        <w:tc>
          <w:tcPr>
            <w:tcW w:w="216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Method Argument name:type</w:t>
            </w:r>
          </w:p>
        </w:tc>
        <w:tc>
          <w:tcPr>
            <w:tcW w:w="9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Return type</w:t>
            </w:r>
          </w:p>
        </w:tc>
        <w:tc>
          <w:tcPr>
            <w:tcW w:w="258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RequestMapping URL &amp; Request Method</w:t>
            </w:r>
          </w:p>
        </w:tc>
      </w:tr>
      <w:tr>
        <w:tblPrEx>
          <w:tblCellMar>
            <w:top w:w="0" w:type="dxa"/>
            <w:left w:w="108" w:type="dxa"/>
            <w:bottom w:w="0" w:type="dxa"/>
            <w:right w:w="108" w:type="dxa"/>
          </w:tblCellMar>
        </w:tblPrEx>
        <w:trPr>
          <w:trHeight w:val="398"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showIndexPage</w:t>
            </w:r>
          </w:p>
        </w:tc>
        <w:tc>
          <w:tcPr>
            <w:tcW w:w="216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String</w:t>
            </w:r>
          </w:p>
        </w:tc>
        <w:tc>
          <w:tcPr>
            <w:tcW w:w="258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/index&amp; GET</w:t>
            </w:r>
          </w:p>
        </w:tc>
      </w:tr>
      <w:tr>
        <w:tblPrEx>
          <w:tblCellMar>
            <w:top w:w="0" w:type="dxa"/>
            <w:left w:w="108" w:type="dxa"/>
            <w:bottom w:w="0" w:type="dxa"/>
            <w:right w:w="108" w:type="dxa"/>
          </w:tblCellMar>
        </w:tblPrEx>
        <w:trPr>
          <w:trHeight w:val="20"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showRegisterCandidatePage</w:t>
            </w:r>
          </w:p>
        </w:tc>
        <w:tc>
          <w:tcPr>
            <w:tcW w:w="216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modelAttribute “candidate”: CandidateInfo</w:t>
            </w:r>
          </w:p>
        </w:tc>
        <w:tc>
          <w:tcPr>
            <w:tcW w:w="9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String</w:t>
            </w:r>
          </w:p>
        </w:tc>
        <w:tc>
          <w:tcPr>
            <w:tcW w:w="258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/showRegisterCandidate &amp; GET</w:t>
            </w:r>
          </w:p>
        </w:tc>
      </w:tr>
      <w:tr>
        <w:tblPrEx>
          <w:tblCellMar>
            <w:top w:w="0" w:type="dxa"/>
            <w:left w:w="108" w:type="dxa"/>
            <w:bottom w:w="0" w:type="dxa"/>
            <w:right w:w="108" w:type="dxa"/>
          </w:tblCellMar>
        </w:tblPrEx>
        <w:trPr>
          <w:trHeight w:val="20"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addCandidateToList</w:t>
            </w:r>
          </w:p>
        </w:tc>
        <w:tc>
          <w:tcPr>
            <w:tcW w:w="216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modelAttribute “candidate”: CandidateInfo, result:BindingResult, model:ModelMap</w:t>
            </w:r>
          </w:p>
        </w:tc>
        <w:tc>
          <w:tcPr>
            <w:tcW w:w="9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String</w:t>
            </w:r>
          </w:p>
        </w:tc>
        <w:tc>
          <w:tcPr>
            <w:tcW w:w="258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/registerCandidate &amp; POST</w:t>
            </w:r>
          </w:p>
        </w:tc>
      </w:tr>
      <w:tr>
        <w:tblPrEx>
          <w:tblCellMar>
            <w:top w:w="0" w:type="dxa"/>
            <w:left w:w="108" w:type="dxa"/>
            <w:bottom w:w="0" w:type="dxa"/>
            <w:right w:w="108" w:type="dxa"/>
          </w:tblCellMar>
        </w:tblPrEx>
        <w:trPr>
          <w:trHeight w:val="20"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viewAllCandidateInfo</w:t>
            </w:r>
          </w:p>
        </w:tc>
        <w:tc>
          <w:tcPr>
            <w:tcW w:w="216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model:ModelMap</w:t>
            </w:r>
          </w:p>
        </w:tc>
        <w:tc>
          <w:tcPr>
            <w:tcW w:w="9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String</w:t>
            </w:r>
          </w:p>
        </w:tc>
        <w:tc>
          <w:tcPr>
            <w:tcW w:w="258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/viewAllCandidate &amp; GET</w:t>
            </w:r>
          </w:p>
        </w:tc>
      </w:tr>
      <w:tr>
        <w:tblPrEx>
          <w:tblCellMar>
            <w:top w:w="0" w:type="dxa"/>
            <w:left w:w="108" w:type="dxa"/>
            <w:bottom w:w="0" w:type="dxa"/>
            <w:right w:w="108" w:type="dxa"/>
          </w:tblCellMar>
        </w:tblPrEx>
        <w:trPr>
          <w:trHeight w:val="20"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populateDesignation</w:t>
            </w:r>
          </w:p>
        </w:tc>
        <w:tc>
          <w:tcPr>
            <w:tcW w:w="216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p>
        </w:tc>
        <w:tc>
          <w:tcPr>
            <w:tcW w:w="9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List&lt;String&gt;</w:t>
            </w:r>
          </w:p>
        </w:tc>
        <w:tc>
          <w:tcPr>
            <w:tcW w:w="258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Should be annotated with ModelAttribute with name “designation”</w:t>
            </w:r>
          </w:p>
        </w:tc>
      </w:tr>
      <w:tr>
        <w:tblPrEx>
          <w:tblCellMar>
            <w:top w:w="0" w:type="dxa"/>
            <w:left w:w="108" w:type="dxa"/>
            <w:bottom w:w="0" w:type="dxa"/>
            <w:right w:w="108" w:type="dxa"/>
          </w:tblCellMar>
        </w:tblPrEx>
        <w:trPr>
          <w:trHeight w:val="20" w:hRule="atLeast"/>
          <w:jc w:val="center"/>
        </w:trPr>
        <w:tc>
          <w:tcPr>
            <w:tcW w:w="2436"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exceptionHandler</w:t>
            </w:r>
          </w:p>
        </w:tc>
        <w:tc>
          <w:tcPr>
            <w:tcW w:w="216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Exception</w:t>
            </w:r>
          </w:p>
        </w:tc>
        <w:tc>
          <w:tcPr>
            <w:tcW w:w="90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hint="default" w:ascii="Times New Roman" w:hAnsi="Times New Roman"/>
              </w:rPr>
              <w:t>ModelAndView</w:t>
            </w:r>
          </w:p>
        </w:tc>
        <w:tc>
          <w:tcPr>
            <w:tcW w:w="2580"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Use annotation to handle the user defined Exception</w:t>
            </w:r>
          </w:p>
        </w:tc>
      </w:tr>
    </w:tbl>
    <w:p>
      <w:pPr>
        <w:tabs>
          <w:tab w:val="left" w:pos="4438"/>
        </w:tabs>
        <w:spacing w:line="276" w:lineRule="auto"/>
        <w:rPr>
          <w:rFonts w:ascii="Times New Roman" w:hAnsi="Times New Roman" w:cs="Times New Roman"/>
        </w:rPr>
      </w:pPr>
    </w:p>
    <w:p>
      <w:pPr>
        <w:pStyle w:val="22"/>
        <w:numPr>
          <w:ilvl w:val="0"/>
          <w:numId w:val="8"/>
        </w:numPr>
        <w:tabs>
          <w:tab w:val="left" w:pos="4438"/>
        </w:tabs>
        <w:spacing w:before="0" w:after="0" w:line="276" w:lineRule="auto"/>
        <w:contextualSpacing/>
        <w:rPr>
          <w:rFonts w:ascii="Times New Roman" w:hAnsi="Times New Roman" w:cs="Times New Roman"/>
        </w:rPr>
      </w:pPr>
      <w:r>
        <w:rPr>
          <w:rFonts w:ascii="Times New Roman" w:hAnsi="Times New Roman" w:cs="Times New Roman"/>
        </w:rPr>
        <w:t>Inside the populateDesignation method you should add the designation into the List and return the List.</w:t>
      </w:r>
    </w:p>
    <w:p>
      <w:pPr>
        <w:pStyle w:val="22"/>
        <w:numPr>
          <w:ilvl w:val="0"/>
          <w:numId w:val="8"/>
        </w:numPr>
        <w:tabs>
          <w:tab w:val="left" w:pos="4438"/>
        </w:tabs>
        <w:spacing w:before="0" w:after="0" w:line="276" w:lineRule="auto"/>
        <w:contextualSpacing/>
        <w:rPr>
          <w:rFonts w:ascii="Times New Roman" w:hAnsi="Times New Roman" w:eastAsia="SimSun" w:cs="Times New Roman"/>
        </w:rPr>
      </w:pPr>
      <w:r>
        <w:rPr>
          <w:rFonts w:ascii="Times New Roman" w:hAnsi="Times New Roman" w:cs="Times New Roman"/>
          <w:b/>
        </w:rPr>
        <w:t xml:space="preserve">RecruitmentService </w:t>
      </w:r>
      <w:r>
        <w:rPr>
          <w:rFonts w:ascii="Times New Roman" w:hAnsi="Times New Roman" w:cs="Times New Roman"/>
        </w:rPr>
        <w:t>class should be autowired inside the Controller via annotations</w:t>
      </w:r>
    </w:p>
    <w:p>
      <w:pPr>
        <w:pStyle w:val="22"/>
        <w:tabs>
          <w:tab w:val="left" w:pos="4438"/>
        </w:tabs>
        <w:spacing w:before="0" w:after="0" w:line="276" w:lineRule="auto"/>
        <w:contextualSpacing/>
        <w:rPr>
          <w:rFonts w:ascii="Times New Roman" w:hAnsi="Times New Roman" w:eastAsia="SimSun" w:cs="Times New Roman"/>
        </w:rPr>
      </w:pPr>
    </w:p>
    <w:p>
      <w:pPr>
        <w:pStyle w:val="2"/>
        <w:widowControl w:val="0"/>
        <w:tabs>
          <w:tab w:val="left" w:pos="4438"/>
        </w:tabs>
        <w:spacing w:before="0" w:after="0" w:line="276" w:lineRule="auto"/>
        <w:ind w:right="115" w:firstLine="0"/>
        <w:rPr>
          <w:rFonts w:ascii="Times New Roman" w:hAnsi="Times New Roman" w:eastAsia="SimSun" w:cs="Times New Roman"/>
          <w:color w:val="auto"/>
          <w:sz w:val="24"/>
        </w:rPr>
      </w:pPr>
      <w:r>
        <w:rPr>
          <w:rFonts w:ascii="Times New Roman" w:hAnsi="Times New Roman" w:eastAsia="SimSun" w:cs="Times New Roman"/>
          <w:color w:val="auto"/>
          <w:sz w:val="24"/>
        </w:rPr>
        <w:t>3.0.2 Service</w:t>
      </w:r>
    </w:p>
    <w:p>
      <w:pPr>
        <w:pStyle w:val="22"/>
        <w:numPr>
          <w:ilvl w:val="0"/>
          <w:numId w:val="8"/>
        </w:numPr>
        <w:tabs>
          <w:tab w:val="left" w:pos="4438"/>
        </w:tabs>
        <w:spacing w:before="0" w:after="0" w:line="276" w:lineRule="auto"/>
        <w:contextualSpacing/>
        <w:rPr>
          <w:rFonts w:ascii="Times New Roman" w:hAnsi="Times New Roman" w:cs="Times New Roman"/>
        </w:rPr>
      </w:pPr>
      <w:r>
        <w:rPr>
          <w:rFonts w:ascii="Times New Roman" w:hAnsi="Times New Roman" w:cs="Times New Roman"/>
          <w:b/>
        </w:rPr>
        <w:t xml:space="preserve">RecruitmentService  </w:t>
      </w:r>
      <w:r>
        <w:rPr>
          <w:rFonts w:ascii="Times New Roman" w:hAnsi="Times New Roman" w:cs="Times New Roman"/>
        </w:rPr>
        <w:t>class should be configured via annotation as Service</w:t>
      </w:r>
    </w:p>
    <w:tbl>
      <w:tblPr>
        <w:tblStyle w:val="6"/>
        <w:tblW w:w="8076" w:type="dxa"/>
        <w:jc w:val="center"/>
        <w:tblLayout w:type="fixed"/>
        <w:tblCellMar>
          <w:top w:w="0" w:type="dxa"/>
          <w:left w:w="108" w:type="dxa"/>
          <w:bottom w:w="0" w:type="dxa"/>
          <w:right w:w="108" w:type="dxa"/>
        </w:tblCellMar>
      </w:tblPr>
      <w:tblGrid>
        <w:gridCol w:w="1644"/>
        <w:gridCol w:w="2892"/>
        <w:gridCol w:w="1431"/>
        <w:gridCol w:w="2109"/>
      </w:tblGrid>
      <w:tr>
        <w:tblPrEx>
          <w:tblCellMar>
            <w:top w:w="0" w:type="dxa"/>
            <w:left w:w="108" w:type="dxa"/>
            <w:bottom w:w="0" w:type="dxa"/>
            <w:right w:w="108" w:type="dxa"/>
          </w:tblCellMar>
        </w:tblPrEx>
        <w:trPr>
          <w:trHeight w:val="20" w:hRule="atLeast"/>
          <w:jc w:val="center"/>
        </w:trPr>
        <w:tc>
          <w:tcPr>
            <w:tcW w:w="8076" w:type="dxa"/>
            <w:gridSpan w:val="4"/>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2025"/>
                <w:tab w:val="left" w:pos="4438"/>
              </w:tabs>
              <w:spacing w:line="276" w:lineRule="auto"/>
              <w:jc w:val="center"/>
              <w:rPr>
                <w:rFonts w:ascii="Times New Roman" w:hAnsi="Times New Roman" w:cs="Times New Roman"/>
                <w:b/>
              </w:rPr>
            </w:pPr>
            <w:r>
              <w:rPr>
                <w:rFonts w:ascii="Times New Roman" w:hAnsi="Times New Roman" w:cs="Times New Roman"/>
                <w:b/>
              </w:rPr>
              <w:t>RecruitmentService</w:t>
            </w:r>
          </w:p>
        </w:tc>
      </w:tr>
      <w:tr>
        <w:tblPrEx>
          <w:tblCellMar>
            <w:top w:w="0" w:type="dxa"/>
            <w:left w:w="108" w:type="dxa"/>
            <w:bottom w:w="0" w:type="dxa"/>
            <w:right w:w="108" w:type="dxa"/>
          </w:tblCellMar>
        </w:tblPrEx>
        <w:trPr>
          <w:trHeight w:val="20" w:hRule="atLeast"/>
          <w:jc w:val="center"/>
        </w:trPr>
        <w:tc>
          <w:tcPr>
            <w:tcW w:w="164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Attribute Name</w:t>
            </w:r>
          </w:p>
        </w:tc>
        <w:tc>
          <w:tcPr>
            <w:tcW w:w="289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Attribute Type</w:t>
            </w:r>
          </w:p>
        </w:tc>
        <w:tc>
          <w:tcPr>
            <w:tcW w:w="1431"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Access Specifier</w:t>
            </w:r>
          </w:p>
        </w:tc>
        <w:tc>
          <w:tcPr>
            <w:tcW w:w="2109"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Constraints</w:t>
            </w:r>
          </w:p>
        </w:tc>
      </w:tr>
      <w:tr>
        <w:tblPrEx>
          <w:tblCellMar>
            <w:top w:w="0" w:type="dxa"/>
            <w:left w:w="108" w:type="dxa"/>
            <w:bottom w:w="0" w:type="dxa"/>
            <w:right w:w="108" w:type="dxa"/>
          </w:tblCellMar>
        </w:tblPrEx>
        <w:trPr>
          <w:trHeight w:val="20" w:hRule="atLeast"/>
          <w:jc w:val="center"/>
        </w:trPr>
        <w:tc>
          <w:tcPr>
            <w:tcW w:w="164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candidateList</w:t>
            </w:r>
          </w:p>
        </w:tc>
        <w:tc>
          <w:tcPr>
            <w:tcW w:w="289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ArrayList&lt;CandidateInfo&gt;</w:t>
            </w:r>
          </w:p>
        </w:tc>
        <w:tc>
          <w:tcPr>
            <w:tcW w:w="1431"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private</w:t>
            </w:r>
          </w:p>
        </w:tc>
        <w:tc>
          <w:tcPr>
            <w:tcW w:w="2109"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p>
        </w:tc>
      </w:tr>
    </w:tbl>
    <w:p>
      <w:pPr>
        <w:pStyle w:val="22"/>
        <w:tabs>
          <w:tab w:val="left" w:pos="4438"/>
        </w:tabs>
        <w:spacing w:before="0" w:after="0" w:line="276" w:lineRule="auto"/>
        <w:contextualSpacing/>
        <w:rPr>
          <w:rFonts w:ascii="Times New Roman" w:hAnsi="Times New Roman" w:cs="Times New Roman"/>
        </w:rPr>
      </w:pPr>
    </w:p>
    <w:p>
      <w:pPr>
        <w:pStyle w:val="22"/>
        <w:tabs>
          <w:tab w:val="left" w:pos="4438"/>
        </w:tabs>
        <w:spacing w:before="0" w:after="0" w:line="276" w:lineRule="auto"/>
        <w:contextualSpacing/>
        <w:rPr>
          <w:rFonts w:ascii="Times New Roman" w:hAnsi="Times New Roman" w:cs="Times New Roman"/>
        </w:rPr>
      </w:pPr>
    </w:p>
    <w:tbl>
      <w:tblPr>
        <w:tblStyle w:val="6"/>
        <w:tblW w:w="8076" w:type="dxa"/>
        <w:jc w:val="center"/>
        <w:tblLayout w:type="fixed"/>
        <w:tblCellMar>
          <w:top w:w="0" w:type="dxa"/>
          <w:left w:w="108" w:type="dxa"/>
          <w:bottom w:w="0" w:type="dxa"/>
          <w:right w:w="108" w:type="dxa"/>
        </w:tblCellMar>
      </w:tblPr>
      <w:tblGrid>
        <w:gridCol w:w="1584"/>
        <w:gridCol w:w="1872"/>
        <w:gridCol w:w="2148"/>
        <w:gridCol w:w="2472"/>
      </w:tblGrid>
      <w:tr>
        <w:tblPrEx>
          <w:tblCellMar>
            <w:top w:w="0" w:type="dxa"/>
            <w:left w:w="108" w:type="dxa"/>
            <w:bottom w:w="0" w:type="dxa"/>
            <w:right w:w="108" w:type="dxa"/>
          </w:tblCellMar>
        </w:tblPrEx>
        <w:trPr>
          <w:trHeight w:val="20"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Method Name</w:t>
            </w:r>
          </w:p>
        </w:tc>
        <w:tc>
          <w:tcPr>
            <w:tcW w:w="18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Method Argument name:type</w:t>
            </w:r>
          </w:p>
        </w:tc>
        <w:tc>
          <w:tcPr>
            <w:tcW w:w="214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Return type</w:t>
            </w:r>
          </w:p>
        </w:tc>
        <w:tc>
          <w:tcPr>
            <w:tcW w:w="24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b/>
              </w:rPr>
              <w:t>Responsibilities</w:t>
            </w:r>
          </w:p>
        </w:tc>
      </w:tr>
      <w:tr>
        <w:tblPrEx>
          <w:tblCellMar>
            <w:top w:w="0" w:type="dxa"/>
            <w:left w:w="108" w:type="dxa"/>
            <w:bottom w:w="0" w:type="dxa"/>
            <w:right w:w="108" w:type="dxa"/>
          </w:tblCellMar>
        </w:tblPrEx>
        <w:trPr>
          <w:trHeight w:val="20"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addCandidate</w:t>
            </w:r>
          </w:p>
        </w:tc>
        <w:tc>
          <w:tcPr>
            <w:tcW w:w="18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“candidate”: CandidateInfo</w:t>
            </w:r>
          </w:p>
        </w:tc>
        <w:tc>
          <w:tcPr>
            <w:tcW w:w="214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boolean</w:t>
            </w:r>
          </w:p>
        </w:tc>
        <w:tc>
          <w:tcPr>
            <w:tcW w:w="24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Check the emailId and raise InvalidCandidateException when a CandidateInfo object is present in candidateList with same emailId</w:t>
            </w:r>
          </w:p>
        </w:tc>
      </w:tr>
      <w:tr>
        <w:tblPrEx>
          <w:tblCellMar>
            <w:top w:w="0" w:type="dxa"/>
            <w:left w:w="108" w:type="dxa"/>
            <w:bottom w:w="0" w:type="dxa"/>
            <w:right w:w="108" w:type="dxa"/>
          </w:tblCellMar>
        </w:tblPrEx>
        <w:trPr>
          <w:trHeight w:val="20" w:hRule="atLeast"/>
          <w:jc w:val="center"/>
        </w:trPr>
        <w:tc>
          <w:tcPr>
            <w:tcW w:w="1584"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viewAllCandidates</w:t>
            </w:r>
          </w:p>
        </w:tc>
        <w:tc>
          <w:tcPr>
            <w:tcW w:w="18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p>
        </w:tc>
        <w:tc>
          <w:tcPr>
            <w:tcW w:w="214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ArrayList&lt;CandidateInfo&gt;</w:t>
            </w:r>
          </w:p>
        </w:tc>
        <w:tc>
          <w:tcPr>
            <w:tcW w:w="24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Return the list of CandidateInfo in candidateList.</w:t>
            </w:r>
          </w:p>
        </w:tc>
      </w:tr>
    </w:tbl>
    <w:p>
      <w:pPr>
        <w:pStyle w:val="2"/>
        <w:widowControl w:val="0"/>
        <w:numPr>
          <w:ilvl w:val="0"/>
          <w:numId w:val="0"/>
        </w:numPr>
        <w:tabs>
          <w:tab w:val="left" w:pos="4438"/>
        </w:tabs>
        <w:spacing w:before="0" w:after="0" w:line="276" w:lineRule="auto"/>
        <w:ind w:left="0" w:right="115" w:firstLine="0"/>
        <w:rPr>
          <w:rFonts w:ascii="Times New Roman" w:hAnsi="Times New Roman" w:eastAsia="SimSun" w:cs="Times New Roman"/>
          <w:color w:val="auto"/>
          <w:sz w:val="24"/>
        </w:rPr>
      </w:pPr>
    </w:p>
    <w:p>
      <w:pPr>
        <w:pStyle w:val="2"/>
        <w:widowControl w:val="0"/>
        <w:tabs>
          <w:tab w:val="left" w:pos="4438"/>
        </w:tabs>
        <w:spacing w:before="0" w:after="0" w:line="276" w:lineRule="auto"/>
        <w:ind w:right="115" w:firstLine="0"/>
        <w:rPr>
          <w:rFonts w:ascii="Times New Roman" w:hAnsi="Times New Roman" w:eastAsia="SimSun" w:cs="Times New Roman"/>
          <w:color w:val="auto"/>
          <w:sz w:val="24"/>
        </w:rPr>
      </w:pPr>
      <w:r>
        <w:rPr>
          <w:rFonts w:ascii="Times New Roman" w:hAnsi="Times New Roman" w:eastAsia="SimSun" w:cs="Times New Roman"/>
          <w:color w:val="auto"/>
          <w:sz w:val="24"/>
        </w:rPr>
        <w:t>3.0.3Model</w:t>
      </w:r>
    </w:p>
    <w:p>
      <w:pPr>
        <w:pStyle w:val="22"/>
        <w:widowControl w:val="0"/>
        <w:tabs>
          <w:tab w:val="left" w:pos="4438"/>
        </w:tabs>
        <w:spacing w:before="0" w:after="0" w:line="276" w:lineRule="auto"/>
        <w:ind w:left="720" w:right="-90" w:firstLine="0"/>
        <w:contextualSpacing/>
        <w:jc w:val="both"/>
        <w:rPr>
          <w:rFonts w:ascii="Times New Roman" w:hAnsi="Times New Roman" w:eastAsia="SimSun" w:cs="Times New Roman"/>
        </w:rPr>
      </w:pPr>
    </w:p>
    <w:tbl>
      <w:tblPr>
        <w:tblStyle w:val="6"/>
        <w:tblW w:w="8772" w:type="dxa"/>
        <w:jc w:val="center"/>
        <w:tblLayout w:type="fixed"/>
        <w:tblCellMar>
          <w:top w:w="0" w:type="dxa"/>
          <w:left w:w="108" w:type="dxa"/>
          <w:bottom w:w="0" w:type="dxa"/>
          <w:right w:w="108" w:type="dxa"/>
        </w:tblCellMar>
      </w:tblPr>
      <w:tblGrid>
        <w:gridCol w:w="1872"/>
        <w:gridCol w:w="3318"/>
        <w:gridCol w:w="3582"/>
      </w:tblGrid>
      <w:tr>
        <w:tblPrEx>
          <w:tblCellMar>
            <w:top w:w="0" w:type="dxa"/>
            <w:left w:w="108" w:type="dxa"/>
            <w:bottom w:w="0" w:type="dxa"/>
            <w:right w:w="108" w:type="dxa"/>
          </w:tblCellMar>
        </w:tblPrEx>
        <w:trPr>
          <w:jc w:val="center"/>
        </w:trPr>
        <w:tc>
          <w:tcPr>
            <w:tcW w:w="1872" w:type="dxa"/>
            <w:tcBorders>
              <w:top w:val="single" w:color="000000" w:sz="4" w:space="0"/>
              <w:left w:val="single" w:color="000000" w:sz="4" w:space="0"/>
              <w:bottom w:val="single" w:color="000000" w:sz="4" w:space="0"/>
              <w:right w:val="single" w:color="000000" w:sz="4" w:space="0"/>
            </w:tcBorders>
            <w:shd w:val="clear" w:color="auto" w:fill="B8CCE4"/>
          </w:tcPr>
          <w:p>
            <w:pPr>
              <w:widowControl w:val="0"/>
              <w:tabs>
                <w:tab w:val="left" w:pos="4438"/>
              </w:tabs>
              <w:spacing w:line="276" w:lineRule="auto"/>
              <w:rPr>
                <w:rFonts w:ascii="Times New Roman" w:hAnsi="Times New Roman" w:cs="Times New Roman"/>
              </w:rPr>
            </w:pPr>
            <w:r>
              <w:rPr>
                <w:rFonts w:ascii="Times New Roman" w:hAnsi="Times New Roman" w:cs="Times New Roman"/>
                <w:b/>
              </w:rPr>
              <w:t>Class(Model)</w:t>
            </w:r>
          </w:p>
        </w:tc>
        <w:tc>
          <w:tcPr>
            <w:tcW w:w="3318" w:type="dxa"/>
            <w:tcBorders>
              <w:top w:val="single" w:color="000000" w:sz="4" w:space="0"/>
              <w:left w:val="single" w:color="000000" w:sz="4" w:space="0"/>
              <w:bottom w:val="single" w:color="000000" w:sz="4" w:space="0"/>
              <w:right w:val="single" w:color="000000" w:sz="4" w:space="0"/>
            </w:tcBorders>
            <w:shd w:val="clear" w:color="auto" w:fill="B8CCE4"/>
          </w:tcPr>
          <w:p>
            <w:pPr>
              <w:widowControl w:val="0"/>
              <w:tabs>
                <w:tab w:val="left" w:pos="4438"/>
              </w:tabs>
              <w:spacing w:line="276" w:lineRule="auto"/>
              <w:rPr>
                <w:rFonts w:ascii="Times New Roman" w:hAnsi="Times New Roman" w:cs="Times New Roman"/>
              </w:rPr>
            </w:pPr>
            <w:r>
              <w:rPr>
                <w:rFonts w:ascii="Times New Roman" w:hAnsi="Times New Roman" w:cs="Times New Roman"/>
                <w:b/>
              </w:rPr>
              <w:t>Property</w:t>
            </w:r>
          </w:p>
        </w:tc>
        <w:tc>
          <w:tcPr>
            <w:tcW w:w="3582" w:type="dxa"/>
            <w:tcBorders>
              <w:top w:val="single" w:color="000000" w:sz="4" w:space="0"/>
              <w:left w:val="single" w:color="000000" w:sz="4" w:space="0"/>
              <w:bottom w:val="single" w:color="000000" w:sz="4" w:space="0"/>
              <w:right w:val="single" w:color="000000" w:sz="4" w:space="0"/>
            </w:tcBorders>
            <w:shd w:val="clear" w:color="auto" w:fill="B8CCE4"/>
          </w:tcPr>
          <w:p>
            <w:pPr>
              <w:widowControl w:val="0"/>
              <w:tabs>
                <w:tab w:val="left" w:pos="4438"/>
              </w:tabs>
              <w:spacing w:line="276" w:lineRule="auto"/>
              <w:rPr>
                <w:rFonts w:ascii="Times New Roman" w:hAnsi="Times New Roman" w:cs="Times New Roman"/>
              </w:rPr>
            </w:pPr>
            <w:r>
              <w:rPr>
                <w:rFonts w:ascii="Times New Roman" w:hAnsi="Times New Roman" w:cs="Times New Roman"/>
                <w:b/>
              </w:rPr>
              <w:t>Methods</w:t>
            </w:r>
          </w:p>
        </w:tc>
      </w:tr>
      <w:tr>
        <w:tblPrEx>
          <w:tblCellMar>
            <w:top w:w="0" w:type="dxa"/>
            <w:left w:w="108" w:type="dxa"/>
            <w:bottom w:w="0" w:type="dxa"/>
            <w:right w:w="108" w:type="dxa"/>
          </w:tblCellMar>
        </w:tblPrEx>
        <w:trPr>
          <w:trHeight w:val="1412" w:hRule="atLeast"/>
          <w:jc w:val="center"/>
        </w:trPr>
        <w:tc>
          <w:tcPr>
            <w:tcW w:w="18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jc w:val="center"/>
              <w:rPr>
                <w:rFonts w:ascii="Times New Roman" w:hAnsi="Times New Roman" w:cs="Times New Roman"/>
              </w:rPr>
            </w:pPr>
            <w:r>
              <w:rPr>
                <w:rFonts w:ascii="Times New Roman" w:hAnsi="Times New Roman" w:cs="Times New Roman"/>
              </w:rPr>
              <w:t>CandidateInfo</w:t>
            </w:r>
          </w:p>
        </w:tc>
        <w:tc>
          <w:tcPr>
            <w:tcW w:w="3318"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candidateId:String</w:t>
            </w:r>
          </w:p>
          <w:p>
            <w:pPr>
              <w:widowControl w:val="0"/>
              <w:tabs>
                <w:tab w:val="left" w:pos="4438"/>
              </w:tabs>
              <w:spacing w:line="276" w:lineRule="auto"/>
              <w:rPr>
                <w:rFonts w:ascii="Times New Roman" w:hAnsi="Times New Roman" w:cs="Times New Roman"/>
              </w:rPr>
            </w:pPr>
            <w:r>
              <w:rPr>
                <w:rFonts w:ascii="Times New Roman" w:hAnsi="Times New Roman" w:cs="Times New Roman"/>
              </w:rPr>
              <w:t>name:String</w:t>
            </w:r>
          </w:p>
          <w:p>
            <w:pPr>
              <w:widowControl w:val="0"/>
              <w:tabs>
                <w:tab w:val="left" w:pos="4438"/>
              </w:tabs>
              <w:spacing w:line="276" w:lineRule="auto"/>
              <w:rPr>
                <w:rFonts w:ascii="Times New Roman" w:hAnsi="Times New Roman" w:cs="Times New Roman"/>
              </w:rPr>
            </w:pPr>
            <w:r>
              <w:rPr>
                <w:rFonts w:ascii="Times New Roman" w:hAnsi="Times New Roman" w:cs="Times New Roman"/>
              </w:rPr>
              <w:t>emailId:String</w:t>
            </w:r>
          </w:p>
          <w:p>
            <w:pPr>
              <w:widowControl w:val="0"/>
              <w:tabs>
                <w:tab w:val="left" w:pos="4438"/>
              </w:tabs>
              <w:spacing w:line="276" w:lineRule="auto"/>
              <w:rPr>
                <w:rFonts w:ascii="Times New Roman" w:hAnsi="Times New Roman" w:cs="Times New Roman"/>
              </w:rPr>
            </w:pPr>
            <w:r>
              <w:rPr>
                <w:rFonts w:ascii="Times New Roman" w:hAnsi="Times New Roman" w:cs="Times New Roman"/>
              </w:rPr>
              <w:t>designation:String</w:t>
            </w:r>
          </w:p>
          <w:p>
            <w:pPr>
              <w:widowControl w:val="0"/>
              <w:tabs>
                <w:tab w:val="left" w:pos="4438"/>
              </w:tabs>
              <w:spacing w:line="276" w:lineRule="auto"/>
              <w:rPr>
                <w:rFonts w:ascii="Times New Roman" w:hAnsi="Times New Roman" w:cs="Times New Roman"/>
              </w:rPr>
            </w:pPr>
            <w:r>
              <w:rPr>
                <w:rFonts w:ascii="Times New Roman" w:hAnsi="Times New Roman" w:cs="Times New Roman"/>
              </w:rPr>
              <w:t>yearsOfExperience:int</w:t>
            </w:r>
          </w:p>
          <w:p>
            <w:pPr>
              <w:widowControl w:val="0"/>
              <w:tabs>
                <w:tab w:val="left" w:pos="4438"/>
              </w:tabs>
              <w:spacing w:line="276" w:lineRule="auto"/>
              <w:rPr>
                <w:rFonts w:ascii="Times New Roman" w:hAnsi="Times New Roman" w:cs="Times New Roman"/>
              </w:rPr>
            </w:pPr>
            <w:r>
              <w:rPr>
                <w:rFonts w:ascii="Times New Roman" w:hAnsi="Times New Roman" w:cs="Times New Roman"/>
              </w:rPr>
              <w:t>expectedSalary: double</w:t>
            </w:r>
          </w:p>
          <w:p>
            <w:pPr>
              <w:widowControl w:val="0"/>
              <w:tabs>
                <w:tab w:val="left" w:pos="4438"/>
              </w:tabs>
              <w:spacing w:line="276" w:lineRule="auto"/>
              <w:rPr>
                <w:rFonts w:ascii="Times New Roman" w:hAnsi="Times New Roman" w:cs="Times New Roman"/>
              </w:rPr>
            </w:pPr>
          </w:p>
        </w:tc>
        <w:tc>
          <w:tcPr>
            <w:tcW w:w="358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hint="default" w:ascii="Times New Roman" w:hAnsi="Times New Roman" w:cs="Times New Roman"/>
                <w:lang w:val="en-US"/>
              </w:rPr>
            </w:pPr>
            <w:r>
              <w:rPr>
                <w:rFonts w:hint="default" w:ascii="Times New Roman" w:hAnsi="Times New Roman" w:cs="Times New Roman"/>
                <w:lang w:val="en-US"/>
              </w:rPr>
              <w:t>//</w:t>
            </w:r>
            <w:r>
              <w:rPr>
                <w:rFonts w:ascii="Times New Roman" w:hAnsi="Times New Roman" w:cs="Times New Roman"/>
              </w:rPr>
              <w:t>getters and setters</w:t>
            </w:r>
            <w:r>
              <w:rPr>
                <w:rFonts w:hint="default" w:ascii="Times New Roman" w:hAnsi="Times New Roman" w:cs="Times New Roman"/>
                <w:lang w:val="en-US"/>
              </w:rPr>
              <w:t xml:space="preserve"> are provided</w:t>
            </w:r>
          </w:p>
        </w:tc>
      </w:tr>
    </w:tbl>
    <w:p>
      <w:pPr>
        <w:pStyle w:val="22"/>
        <w:tabs>
          <w:tab w:val="left" w:pos="4438"/>
        </w:tabs>
        <w:spacing w:before="0" w:after="0"/>
        <w:contextualSpacing/>
        <w:rPr>
          <w:rFonts w:ascii="Times New Roman" w:hAnsi="Times New Roman" w:cs="Times New Roman"/>
        </w:rPr>
      </w:pPr>
    </w:p>
    <w:p>
      <w:pPr>
        <w:pStyle w:val="22"/>
        <w:tabs>
          <w:tab w:val="left" w:pos="4438"/>
        </w:tabs>
        <w:spacing w:before="0" w:after="0"/>
        <w:contextualSpacing/>
        <w:rPr>
          <w:rFonts w:ascii="Times New Roman" w:hAnsi="Times New Roman" w:cs="Times New Roman"/>
        </w:rPr>
      </w:pPr>
    </w:p>
    <w:p>
      <w:pPr>
        <w:pStyle w:val="22"/>
        <w:numPr>
          <w:ilvl w:val="0"/>
          <w:numId w:val="9"/>
        </w:numPr>
        <w:tabs>
          <w:tab w:val="left" w:pos="4438"/>
        </w:tabs>
        <w:spacing w:before="0" w:after="0"/>
        <w:contextualSpacing/>
        <w:rPr>
          <w:rFonts w:ascii="Times New Roman" w:hAnsi="Times New Roman" w:cs="Times New Roman"/>
        </w:rPr>
      </w:pPr>
      <w:r>
        <w:rPr>
          <w:rFonts w:ascii="Times New Roman" w:hAnsi="Times New Roman" w:eastAsia="NSimSun" w:cs="Times New Roman"/>
        </w:rPr>
        <w:t xml:space="preserve">Include the needed annotations inside the </w:t>
      </w:r>
      <w:r>
        <w:rPr>
          <w:rFonts w:ascii="Times New Roman" w:hAnsi="Times New Roman" w:cs="Times New Roman"/>
        </w:rPr>
        <w:t>CandidateInfo</w:t>
      </w:r>
      <w:r>
        <w:rPr>
          <w:rFonts w:ascii="Times New Roman" w:hAnsi="Times New Roman" w:eastAsia="NSimSun" w:cs="Times New Roman"/>
        </w:rPr>
        <w:t xml:space="preserve"> class for validations already mentioned. The error messages should be retrieved from the properties file</w:t>
      </w:r>
    </w:p>
    <w:p>
      <w:pPr>
        <w:pStyle w:val="22"/>
        <w:tabs>
          <w:tab w:val="left" w:pos="4438"/>
        </w:tabs>
        <w:spacing w:before="0" w:after="0"/>
        <w:contextualSpacing/>
        <w:rPr>
          <w:rFonts w:ascii="Times New Roman" w:hAnsi="Times New Roman" w:cs="Times New Roman"/>
        </w:rPr>
      </w:pPr>
    </w:p>
    <w:p>
      <w:pPr>
        <w:pStyle w:val="2"/>
        <w:widowControl w:val="0"/>
        <w:tabs>
          <w:tab w:val="left" w:pos="4438"/>
        </w:tabs>
        <w:spacing w:before="0" w:after="0" w:line="276" w:lineRule="auto"/>
        <w:ind w:right="115" w:firstLine="0"/>
        <w:rPr>
          <w:rFonts w:ascii="Times New Roman" w:hAnsi="Times New Roman" w:eastAsia="SimSun" w:cs="Times New Roman"/>
          <w:color w:val="auto"/>
          <w:sz w:val="24"/>
        </w:rPr>
      </w:pPr>
      <w:r>
        <w:rPr>
          <w:rFonts w:ascii="Times New Roman" w:hAnsi="Times New Roman" w:eastAsia="SimSun" w:cs="Times New Roman"/>
          <w:color w:val="auto"/>
          <w:sz w:val="24"/>
        </w:rPr>
        <w:t>3.0.4 Internationalization</w:t>
      </w:r>
    </w:p>
    <w:p>
      <w:pPr>
        <w:pStyle w:val="22"/>
        <w:numPr>
          <w:ilvl w:val="0"/>
          <w:numId w:val="10"/>
        </w:numPr>
        <w:tabs>
          <w:tab w:val="left" w:pos="4438"/>
        </w:tabs>
        <w:rPr>
          <w:rFonts w:ascii="Times New Roman" w:hAnsi="Times New Roman" w:eastAsia="NSimSun" w:cs="Times New Roman"/>
        </w:rPr>
      </w:pPr>
      <w:r>
        <w:rPr>
          <w:rFonts w:ascii="Times New Roman" w:hAnsi="Times New Roman" w:eastAsia="NSimSun" w:cs="Times New Roman"/>
        </w:rPr>
        <w:t>Override the methods in InternationalizationConfig class provided as part of the code skeleton to support Internationalization.</w:t>
      </w:r>
    </w:p>
    <w:p>
      <w:pPr>
        <w:pStyle w:val="22"/>
        <w:numPr>
          <w:ilvl w:val="0"/>
          <w:numId w:val="10"/>
        </w:numPr>
        <w:tabs>
          <w:tab w:val="left" w:pos="4438"/>
        </w:tabs>
        <w:rPr>
          <w:rFonts w:ascii="Times New Roman" w:hAnsi="Times New Roman" w:eastAsia="NSimSun" w:cs="Times New Roman"/>
        </w:rPr>
      </w:pPr>
      <w:r>
        <w:rPr>
          <w:rFonts w:ascii="Times New Roman" w:hAnsi="Times New Roman" w:eastAsia="NSimSun" w:cs="Times New Roman"/>
          <w:b/>
        </w:rPr>
        <w:t>Note</w:t>
      </w:r>
      <w:r>
        <w:rPr>
          <w:rFonts w:ascii="Times New Roman" w:hAnsi="Times New Roman" w:eastAsia="NSimSun" w:cs="Times New Roman"/>
        </w:rPr>
        <w:t>: For the LocaleChangeInterceptor, to internationalize the page based on the new Locale, use the parameter "language".</w:t>
      </w:r>
    </w:p>
    <w:p>
      <w:pPr>
        <w:pStyle w:val="22"/>
        <w:numPr>
          <w:ilvl w:val="0"/>
          <w:numId w:val="10"/>
        </w:numPr>
        <w:tabs>
          <w:tab w:val="left" w:pos="4438"/>
        </w:tabs>
        <w:rPr>
          <w:rFonts w:ascii="Times New Roman" w:hAnsi="Times New Roman" w:eastAsia="NSimSun" w:cs="Times New Roman"/>
        </w:rPr>
      </w:pPr>
      <w:r>
        <w:rPr>
          <w:rFonts w:ascii="Times New Roman" w:hAnsi="Times New Roman" w:eastAsia="NSimSun" w:cs="Times New Roman"/>
          <w:b/>
        </w:rPr>
        <w:t>Hint</w:t>
      </w:r>
      <w:r>
        <w:rPr>
          <w:rFonts w:ascii="Times New Roman" w:hAnsi="Times New Roman" w:eastAsia="NSimSun" w:cs="Times New Roman"/>
        </w:rPr>
        <w:t>: Request from the UI (registerCandidate.jsp) for all the three hyperlinks have language parameter added to a request. Do not modify/change the hyper link /the values already provided as part of the code skeleton in the registerCandidate.jsp</w:t>
      </w:r>
    </w:p>
    <w:p>
      <w:pPr>
        <w:widowControl w:val="0"/>
        <w:tabs>
          <w:tab w:val="left" w:pos="4438"/>
        </w:tabs>
        <w:spacing w:line="276" w:lineRule="auto"/>
        <w:ind w:right="-90" w:firstLine="0"/>
        <w:jc w:val="both"/>
        <w:rPr>
          <w:rFonts w:ascii="Times New Roman" w:hAnsi="Times New Roman" w:eastAsia="SimSun" w:cs="Times New Roman"/>
        </w:rPr>
      </w:pPr>
    </w:p>
    <w:p>
      <w:pPr>
        <w:pStyle w:val="2"/>
        <w:widowControl w:val="0"/>
        <w:tabs>
          <w:tab w:val="left" w:pos="4438"/>
        </w:tabs>
        <w:spacing w:before="0" w:after="0" w:line="276" w:lineRule="auto"/>
        <w:ind w:right="115" w:firstLine="0"/>
        <w:rPr>
          <w:rFonts w:ascii="Times New Roman" w:hAnsi="Times New Roman" w:cs="Times New Roman"/>
          <w:color w:val="auto"/>
          <w:sz w:val="24"/>
        </w:rPr>
      </w:pPr>
      <w:r>
        <w:rPr>
          <w:rFonts w:ascii="Times New Roman" w:hAnsi="Times New Roman" w:cs="Times New Roman"/>
          <w:color w:val="auto"/>
          <w:sz w:val="24"/>
        </w:rPr>
        <w:t>3.1 Request Mapping Tasks</w:t>
      </w:r>
    </w:p>
    <w:p>
      <w:pPr>
        <w:tabs>
          <w:tab w:val="left" w:pos="4438"/>
        </w:tabs>
        <w:rPr>
          <w:rFonts w:ascii="Times New Roman" w:hAnsi="Times New Roman" w:cs="Times New Roman"/>
        </w:rPr>
      </w:pPr>
    </w:p>
    <w:tbl>
      <w:tblPr>
        <w:tblStyle w:val="6"/>
        <w:tblW w:w="4450" w:type="pct"/>
        <w:tblInd w:w="648" w:type="dxa"/>
        <w:tblLayout w:type="fixed"/>
        <w:tblCellMar>
          <w:top w:w="0" w:type="dxa"/>
          <w:left w:w="108" w:type="dxa"/>
          <w:bottom w:w="0" w:type="dxa"/>
          <w:right w:w="108" w:type="dxa"/>
        </w:tblCellMar>
      </w:tblPr>
      <w:tblGrid>
        <w:gridCol w:w="2556"/>
        <w:gridCol w:w="6511"/>
      </w:tblGrid>
      <w:tr>
        <w:tblPrEx>
          <w:tblCellMar>
            <w:top w:w="0" w:type="dxa"/>
            <w:left w:w="108" w:type="dxa"/>
            <w:bottom w:w="0" w:type="dxa"/>
            <w:right w:w="108" w:type="dxa"/>
          </w:tblCellMar>
        </w:tblPrEx>
        <w:trPr>
          <w:trHeight w:val="20" w:hRule="atLeast"/>
        </w:trPr>
        <w:tc>
          <w:tcPr>
            <w:tcW w:w="250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/index</w:t>
            </w:r>
          </w:p>
        </w:tc>
        <w:tc>
          <w:tcPr>
            <w:tcW w:w="63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 xml:space="preserve">Redirect the user to </w:t>
            </w:r>
            <w:r>
              <w:rPr>
                <w:rFonts w:ascii="Times New Roman" w:hAnsi="Times New Roman" w:cs="Times New Roman"/>
                <w:b/>
                <w:bCs/>
              </w:rPr>
              <w:t>index.jsp</w:t>
            </w:r>
          </w:p>
          <w:p>
            <w:pPr>
              <w:widowControl w:val="0"/>
              <w:tabs>
                <w:tab w:val="left" w:pos="4438"/>
              </w:tabs>
              <w:spacing w:line="276" w:lineRule="auto"/>
              <w:rPr>
                <w:rFonts w:ascii="Times New Roman" w:hAnsi="Times New Roman" w:cs="Times New Roman"/>
                <w:b/>
              </w:rPr>
            </w:pPr>
          </w:p>
        </w:tc>
      </w:tr>
      <w:tr>
        <w:tblPrEx>
          <w:tblCellMar>
            <w:top w:w="0" w:type="dxa"/>
            <w:left w:w="108" w:type="dxa"/>
            <w:bottom w:w="0" w:type="dxa"/>
            <w:right w:w="108" w:type="dxa"/>
          </w:tblCellMar>
        </w:tblPrEx>
        <w:trPr>
          <w:trHeight w:val="20" w:hRule="atLeast"/>
        </w:trPr>
        <w:tc>
          <w:tcPr>
            <w:tcW w:w="250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/showRegisterCandidate</w:t>
            </w:r>
          </w:p>
        </w:tc>
        <w:tc>
          <w:tcPr>
            <w:tcW w:w="63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Redirect the user to</w:t>
            </w:r>
            <w:bookmarkStart w:id="6" w:name="_GoBack"/>
            <w:r>
              <w:rPr>
                <w:rFonts w:ascii="Times New Roman" w:hAnsi="Times New Roman" w:cs="Times New Roman"/>
              </w:rPr>
              <w:t xml:space="preserve"> registerCandidate.jsp</w:t>
            </w:r>
            <w:bookmarkEnd w:id="6"/>
            <w:r>
              <w:rPr>
                <w:rFonts w:ascii="Times New Roman" w:hAnsi="Times New Roman" w:cs="Times New Roman"/>
              </w:rPr>
              <w:t xml:space="preserve">. Should invoke </w:t>
            </w:r>
            <w:r>
              <w:rPr>
                <w:rFonts w:ascii="Times New Roman" w:hAnsi="Times New Roman" w:cs="Times New Roman"/>
                <w:b/>
              </w:rPr>
              <w:t xml:space="preserve">addCandidateToList  </w:t>
            </w:r>
            <w:r>
              <w:rPr>
                <w:rFonts w:ascii="Times New Roman" w:hAnsi="Times New Roman" w:cs="Times New Roman"/>
              </w:rPr>
              <w:t xml:space="preserve">method of the Controller after submitting all the valid Candidate details from </w:t>
            </w:r>
            <w:r>
              <w:rPr>
                <w:rFonts w:ascii="Times New Roman" w:hAnsi="Times New Roman" w:cs="Times New Roman"/>
                <w:b/>
              </w:rPr>
              <w:t>registerCandidate</w:t>
            </w:r>
            <w:r>
              <w:rPr>
                <w:rFonts w:ascii="Times New Roman" w:hAnsi="Times New Roman" w:cs="Times New Roman"/>
              </w:rPr>
              <w:t xml:space="preserve">.jsp, which in turn should invoke the </w:t>
            </w:r>
            <w:r>
              <w:rPr>
                <w:rFonts w:ascii="Times New Roman" w:hAnsi="Times New Roman" w:cs="Times New Roman"/>
                <w:b/>
              </w:rPr>
              <w:t xml:space="preserve">addCandidate </w:t>
            </w:r>
            <w:r>
              <w:rPr>
                <w:rFonts w:ascii="Times New Roman" w:hAnsi="Times New Roman" w:cs="Times New Roman"/>
              </w:rPr>
              <w:t xml:space="preserve">method of the RecruitmentService and if there are validation errors it should be redirected to </w:t>
            </w:r>
            <w:r>
              <w:rPr>
                <w:rFonts w:ascii="Times New Roman" w:hAnsi="Times New Roman" w:cs="Times New Roman"/>
                <w:b/>
              </w:rPr>
              <w:t>registerCandidate</w:t>
            </w:r>
            <w:r>
              <w:rPr>
                <w:rFonts w:ascii="Times New Roman" w:hAnsi="Times New Roman" w:cs="Times New Roman"/>
              </w:rPr>
              <w:t>.</w:t>
            </w:r>
            <w:r>
              <w:rPr>
                <w:rFonts w:ascii="Times New Roman" w:hAnsi="Times New Roman" w:cs="Times New Roman"/>
                <w:b/>
              </w:rPr>
              <w:t>jsp</w:t>
            </w:r>
            <w:r>
              <w:rPr>
                <w:rFonts w:ascii="Times New Roman" w:hAnsi="Times New Roman" w:cs="Times New Roman"/>
              </w:rPr>
              <w:t xml:space="preserve"> page. If there is an exception then it should redirect to </w:t>
            </w:r>
            <w:r>
              <w:rPr>
                <w:rFonts w:ascii="Times New Roman" w:hAnsi="Times New Roman" w:cs="Times New Roman"/>
                <w:b/>
              </w:rPr>
              <w:t xml:space="preserve">exceptionPage.jsp. </w:t>
            </w:r>
            <w:r>
              <w:rPr>
                <w:rFonts w:ascii="Times New Roman" w:hAnsi="Times New Roman" w:cs="Times New Roman"/>
              </w:rPr>
              <w:t>If all input are valid it should be redirected to registerCandidate.jsp with appropriate message.</w:t>
            </w:r>
          </w:p>
          <w:p>
            <w:pPr>
              <w:widowControl w:val="0"/>
              <w:tabs>
                <w:tab w:val="left" w:pos="4438"/>
              </w:tabs>
              <w:spacing w:line="276" w:lineRule="auto"/>
              <w:rPr>
                <w:rFonts w:ascii="Times New Roman" w:hAnsi="Times New Roman" w:cs="Times New Roman"/>
                <w:b/>
              </w:rPr>
            </w:pPr>
          </w:p>
        </w:tc>
      </w:tr>
      <w:tr>
        <w:tblPrEx>
          <w:tblCellMar>
            <w:top w:w="0" w:type="dxa"/>
            <w:left w:w="108" w:type="dxa"/>
            <w:bottom w:w="0" w:type="dxa"/>
            <w:right w:w="108" w:type="dxa"/>
          </w:tblCellMar>
        </w:tblPrEx>
        <w:trPr>
          <w:trHeight w:val="20" w:hRule="atLeast"/>
        </w:trPr>
        <w:tc>
          <w:tcPr>
            <w:tcW w:w="250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rPr>
              <w:t>/ viewAllCandidate</w:t>
            </w:r>
          </w:p>
        </w:tc>
        <w:tc>
          <w:tcPr>
            <w:tcW w:w="6372" w:type="dxa"/>
            <w:tcBorders>
              <w:top w:val="single" w:color="000000" w:sz="4" w:space="0"/>
              <w:left w:val="single" w:color="000000" w:sz="4" w:space="0"/>
              <w:bottom w:val="single" w:color="000000" w:sz="4" w:space="0"/>
              <w:right w:val="single" w:color="000000" w:sz="4" w:space="0"/>
            </w:tcBorders>
            <w:shd w:val="clear" w:color="auto" w:fill="auto"/>
          </w:tcPr>
          <w:p>
            <w:pPr>
              <w:widowControl w:val="0"/>
              <w:tabs>
                <w:tab w:val="left" w:pos="4438"/>
              </w:tabs>
              <w:spacing w:line="276" w:lineRule="auto"/>
              <w:rPr>
                <w:rFonts w:ascii="Times New Roman" w:hAnsi="Times New Roman" w:cs="Times New Roman"/>
              </w:rPr>
            </w:pPr>
            <w:r>
              <w:rPr>
                <w:rFonts w:ascii="Times New Roman" w:hAnsi="Times New Roman" w:cs="Times New Roman"/>
                <w:kern w:val="0"/>
              </w:rPr>
              <w:t xml:space="preserve">Should invoke </w:t>
            </w:r>
            <w:r>
              <w:rPr>
                <w:rFonts w:ascii="Times New Roman" w:hAnsi="Times New Roman" w:cs="Times New Roman"/>
                <w:b/>
                <w:kern w:val="0"/>
              </w:rPr>
              <w:t xml:space="preserve">viewAllCandidateInfo  method </w:t>
            </w:r>
            <w:r>
              <w:rPr>
                <w:rFonts w:ascii="Times New Roman" w:hAnsi="Times New Roman" w:cs="Times New Roman"/>
                <w:kern w:val="0"/>
              </w:rPr>
              <w:t xml:space="preserve">of the Controller which in turn should invoke the viewAllCandidates of the </w:t>
            </w:r>
            <w:r>
              <w:rPr>
                <w:rFonts w:ascii="Times New Roman" w:hAnsi="Times New Roman" w:cs="Times New Roman"/>
              </w:rPr>
              <w:t>RecruitmentService</w:t>
            </w:r>
            <w:r>
              <w:rPr>
                <w:rFonts w:ascii="Times New Roman" w:hAnsi="Times New Roman" w:cs="Times New Roman"/>
                <w:b/>
              </w:rPr>
              <w:t xml:space="preserve">  </w:t>
            </w:r>
            <w:r>
              <w:rPr>
                <w:rFonts w:ascii="Times New Roman" w:hAnsi="Times New Roman" w:cs="Times New Roman"/>
                <w:kern w:val="0"/>
              </w:rPr>
              <w:t>.</w:t>
            </w:r>
          </w:p>
        </w:tc>
      </w:tr>
    </w:tbl>
    <w:p>
      <w:pPr>
        <w:widowControl w:val="0"/>
        <w:tabs>
          <w:tab w:val="left" w:pos="4438"/>
        </w:tabs>
        <w:spacing w:line="276" w:lineRule="auto"/>
        <w:ind w:left="1170" w:right="115" w:hanging="360"/>
        <w:jc w:val="both"/>
        <w:rPr>
          <w:rFonts w:ascii="Times New Roman" w:hAnsi="Times New Roman" w:cs="Times New Roman"/>
        </w:rPr>
      </w:pPr>
    </w:p>
    <w:p>
      <w:pPr>
        <w:pStyle w:val="2"/>
        <w:widowControl w:val="0"/>
        <w:tabs>
          <w:tab w:val="left" w:pos="4438"/>
        </w:tabs>
        <w:spacing w:before="0" w:after="0" w:line="276" w:lineRule="auto"/>
        <w:ind w:right="115" w:firstLine="0"/>
        <w:rPr>
          <w:rFonts w:ascii="Times New Roman" w:hAnsi="Times New Roman" w:cs="Times New Roman"/>
          <w:color w:val="auto"/>
          <w:sz w:val="24"/>
        </w:rPr>
      </w:pPr>
      <w:r>
        <w:rPr>
          <w:rFonts w:ascii="Times New Roman" w:hAnsi="Times New Roman" w:cs="Times New Roman"/>
          <w:color w:val="auto"/>
          <w:sz w:val="24"/>
        </w:rPr>
        <w:t xml:space="preserve">4.0 Overall </w:t>
      </w:r>
      <w:bookmarkStart w:id="5" w:name="_Toc26346952"/>
      <w:r>
        <w:rPr>
          <w:rFonts w:ascii="Times New Roman" w:hAnsi="Times New Roman" w:cs="Times New Roman"/>
          <w:color w:val="auto"/>
          <w:sz w:val="24"/>
        </w:rPr>
        <w:t>Design Constraints</w:t>
      </w:r>
      <w:bookmarkEnd w:id="5"/>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 xml:space="preserve">Implement the code using the best design standards. </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 xml:space="preserve">Use Internationalization for all the labels and messages in the Register Candidate  page. </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 xml:space="preserve">registerCandidate should support Internationalization for three languages English, German and French. The error messages and the labels should be displayed from the properties file depending on the locale. </w:t>
      </w:r>
      <w:r>
        <w:rPr>
          <w:rFonts w:ascii="Times New Roman" w:hAnsi="Times New Roman" w:cs="Times New Roman"/>
          <w:b/>
        </w:rPr>
        <w:t>The properties file is already provided as part of the code skeleton.</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Spring Validator should be used for all the Validations. Use only annotation for performing the validations.</w:t>
      </w:r>
    </w:p>
    <w:p>
      <w:pPr>
        <w:numPr>
          <w:ilvl w:val="0"/>
          <w:numId w:val="11"/>
        </w:numPr>
        <w:tabs>
          <w:tab w:val="left" w:pos="4438"/>
        </w:tabs>
        <w:spacing w:line="276" w:lineRule="auto"/>
        <w:rPr>
          <w:rFonts w:ascii="Times New Roman" w:hAnsi="Times New Roman" w:cs="Times New Roman"/>
        </w:rPr>
      </w:pPr>
      <w:r>
        <w:rPr>
          <w:rFonts w:ascii="Times New Roman" w:hAnsi="Times New Roman" w:cs="Times New Roman"/>
        </w:rPr>
        <w:t>RecruitmentManagementSystemApplication which is the main class, is already provided as part of the code skeleton. Include only the required annotations to auto scan the Controller, Service classes.</w:t>
      </w:r>
    </w:p>
    <w:p>
      <w:pPr>
        <w:pStyle w:val="22"/>
        <w:numPr>
          <w:ilvl w:val="0"/>
          <w:numId w:val="11"/>
        </w:numPr>
        <w:tabs>
          <w:tab w:val="left" w:pos="4438"/>
        </w:tabs>
        <w:spacing w:before="0" w:after="0" w:line="276" w:lineRule="auto"/>
        <w:contextualSpacing/>
        <w:rPr>
          <w:rFonts w:ascii="Times New Roman" w:hAnsi="Times New Roman" w:cs="Times New Roman"/>
        </w:rPr>
      </w:pPr>
      <w:r>
        <w:rPr>
          <w:rFonts w:ascii="Times New Roman" w:hAnsi="Times New Roman" w:eastAsia="Times New Roman" w:cs="Times New Roman"/>
          <w:b/>
          <w:bCs/>
        </w:rPr>
        <w:t>Do not change the property name given in the application.properties files, you can change the value and you can include additional property if needed.</w:t>
      </w:r>
    </w:p>
    <w:p>
      <w:pPr>
        <w:pStyle w:val="22"/>
        <w:numPr>
          <w:ilvl w:val="0"/>
          <w:numId w:val="11"/>
        </w:numPr>
        <w:tabs>
          <w:tab w:val="left" w:pos="4438"/>
        </w:tabs>
        <w:spacing w:before="0" w:after="0" w:line="276" w:lineRule="auto"/>
        <w:contextualSpacing/>
        <w:rPr>
          <w:rFonts w:ascii="Times New Roman" w:hAnsi="Times New Roman" w:cs="Times New Roman"/>
        </w:rPr>
      </w:pPr>
      <w:r>
        <w:rPr>
          <w:rFonts w:ascii="Times New Roman" w:hAnsi="Times New Roman" w:eastAsia="Times New Roman" w:cs="Times New Roman"/>
          <w:b/>
          <w:bCs/>
        </w:rPr>
        <w:t xml:space="preserve">In the pom.xml you are provided with all the dependencies needed for developing the application.  </w:t>
      </w:r>
    </w:p>
    <w:p>
      <w:pPr>
        <w:pStyle w:val="22"/>
        <w:widowControl w:val="0"/>
        <w:numPr>
          <w:ilvl w:val="0"/>
          <w:numId w:val="11"/>
        </w:numPr>
        <w:tabs>
          <w:tab w:val="left" w:pos="4438"/>
        </w:tabs>
        <w:spacing w:line="276" w:lineRule="auto"/>
        <w:ind w:left="1080" w:right="115" w:hanging="360"/>
        <w:jc w:val="both"/>
        <w:rPr>
          <w:rFonts w:ascii="Times New Roman" w:hAnsi="Times New Roman" w:cs="Times New Roman"/>
        </w:rPr>
      </w:pPr>
      <w:r>
        <w:rPr>
          <w:rFonts w:ascii="Times New Roman" w:hAnsi="Times New Roman" w:eastAsia="SimSun" w:cs="Times New Roman"/>
        </w:rPr>
        <w:t>You will not be evaluated based on the UI design (layout, color, formatting, etc.). You are free to have a basic UI with all the required UI components (input fields, buttons, labels, etc.). Expected components with the id alone should be designed as per the requirement.</w:t>
      </w:r>
    </w:p>
    <w:p>
      <w:pPr>
        <w:pStyle w:val="22"/>
        <w:widowControl w:val="0"/>
        <w:numPr>
          <w:ilvl w:val="0"/>
          <w:numId w:val="11"/>
        </w:numPr>
        <w:tabs>
          <w:tab w:val="left" w:pos="4438"/>
        </w:tabs>
        <w:spacing w:line="276" w:lineRule="auto"/>
        <w:ind w:left="1080" w:right="115" w:hanging="360"/>
        <w:jc w:val="both"/>
        <w:rPr>
          <w:rFonts w:ascii="Times New Roman" w:hAnsi="Times New Roman" w:cs="Times New Roman"/>
        </w:rPr>
      </w:pPr>
      <w:r>
        <w:rPr>
          <w:rFonts w:ascii="Times New Roman" w:hAnsi="Times New Roman" w:cs="Times New Roman"/>
        </w:rPr>
        <w:t>Adhere to the design specifications mentioned in the case study.</w:t>
      </w:r>
    </w:p>
    <w:p>
      <w:pPr>
        <w:pStyle w:val="22"/>
        <w:widowControl w:val="0"/>
        <w:numPr>
          <w:ilvl w:val="0"/>
          <w:numId w:val="11"/>
        </w:numPr>
        <w:tabs>
          <w:tab w:val="left" w:pos="4438"/>
        </w:tabs>
        <w:spacing w:line="276" w:lineRule="auto"/>
        <w:ind w:left="1080" w:right="115" w:hanging="360"/>
        <w:jc w:val="both"/>
        <w:rPr>
          <w:rFonts w:ascii="Times New Roman" w:hAnsi="Times New Roman" w:cs="Times New Roman"/>
        </w:rPr>
      </w:pPr>
      <w:r>
        <w:rPr>
          <w:rFonts w:ascii="Times New Roman" w:hAnsi="Times New Roman" w:cs="Times New Roman"/>
        </w:rPr>
        <w:t>Do not change or delete the class/method names or return types which are provided to you as a part of the base code skeleton.</w:t>
      </w:r>
    </w:p>
    <w:p>
      <w:pPr>
        <w:pStyle w:val="22"/>
        <w:widowControl w:val="0"/>
        <w:numPr>
          <w:ilvl w:val="0"/>
          <w:numId w:val="11"/>
        </w:numPr>
        <w:tabs>
          <w:tab w:val="left" w:pos="4438"/>
        </w:tabs>
        <w:spacing w:line="276" w:lineRule="auto"/>
        <w:ind w:left="1080" w:right="115" w:hanging="360"/>
        <w:jc w:val="both"/>
        <w:rPr>
          <w:rFonts w:ascii="Times New Roman" w:hAnsi="Times New Roman" w:cs="Times New Roman"/>
        </w:rPr>
      </w:pPr>
      <w:r>
        <w:rPr>
          <w:rFonts w:ascii="Times New Roman" w:hAnsi="Times New Roman" w:cs="Times New Roman"/>
        </w:rPr>
        <w:t>Also do not change the name or id of the HTML component which are provided to you as a part of the base code skeleton.</w:t>
      </w:r>
    </w:p>
    <w:p>
      <w:pPr>
        <w:pStyle w:val="22"/>
        <w:widowControl w:val="0"/>
        <w:numPr>
          <w:ilvl w:val="0"/>
          <w:numId w:val="11"/>
        </w:numPr>
        <w:tabs>
          <w:tab w:val="left" w:pos="4438"/>
        </w:tabs>
        <w:spacing w:line="276" w:lineRule="auto"/>
        <w:ind w:left="1080" w:right="115" w:hanging="360"/>
        <w:jc w:val="both"/>
        <w:rPr>
          <w:rFonts w:ascii="Times New Roman" w:hAnsi="Times New Roman" w:cs="Times New Roman"/>
        </w:rPr>
      </w:pPr>
      <w:r>
        <w:rPr>
          <w:rFonts w:ascii="Times New Roman" w:hAnsi="Times New Roman" w:eastAsia="SimSun" w:cs="Times New Roman"/>
          <w:b/>
        </w:rPr>
        <w:t>Please make sure that your code does not have any compilation errors while submitting your case study solution.</w:t>
      </w:r>
    </w:p>
    <w:p>
      <w:pPr>
        <w:pStyle w:val="2"/>
        <w:widowControl w:val="0"/>
        <w:tabs>
          <w:tab w:val="left" w:pos="4438"/>
        </w:tabs>
        <w:spacing w:before="0" w:after="0" w:line="276" w:lineRule="auto"/>
        <w:ind w:right="115" w:firstLine="0"/>
        <w:jc w:val="both"/>
        <w:rPr>
          <w:rFonts w:ascii="Times New Roman" w:hAnsi="Times New Roman" w:cs="Times New Roman"/>
          <w:color w:val="auto"/>
          <w:sz w:val="24"/>
        </w:rPr>
      </w:pPr>
    </w:p>
    <w:sectPr>
      <w:pgSz w:w="12240" w:h="15840"/>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auto"/>
    <w:pitch w:val="default"/>
    <w:sig w:usb0="00000203" w:usb1="288F0000" w:usb2="00000006" w:usb3="00000000" w:csb0="00040001"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B5E306ED"/>
    <w:multiLevelType w:val="multilevel"/>
    <w:tmpl w:val="B5E306ED"/>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BF205925"/>
    <w:multiLevelType w:val="multilevel"/>
    <w:tmpl w:val="BF205925"/>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CF092B84"/>
    <w:multiLevelType w:val="multilevel"/>
    <w:tmpl w:val="CF092B8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0053208E"/>
    <w:multiLevelType w:val="multilevel"/>
    <w:tmpl w:val="0053208E"/>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0248C179"/>
    <w:multiLevelType w:val="multilevel"/>
    <w:tmpl w:val="0248C17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
    <w:nsid w:val="03D62ECE"/>
    <w:multiLevelType w:val="multilevel"/>
    <w:tmpl w:val="03D62ECE"/>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7">
    <w:nsid w:val="25B654F3"/>
    <w:multiLevelType w:val="multilevel"/>
    <w:tmpl w:val="25B654F3"/>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2A8F537B"/>
    <w:multiLevelType w:val="multilevel"/>
    <w:tmpl w:val="2A8F537B"/>
    <w:lvl w:ilvl="0" w:tentative="0">
      <w:start w:val="1"/>
      <w:numFmt w:val="decimal"/>
      <w:lvlText w:val="%1)"/>
      <w:lvlJc w:val="left"/>
      <w:pPr>
        <w:tabs>
          <w:tab w:val="left" w:pos="0"/>
        </w:tabs>
        <w:ind w:left="1080" w:hanging="360"/>
      </w:p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9">
    <w:nsid w:val="59ADCABA"/>
    <w:multiLevelType w:val="multilevel"/>
    <w:tmpl w:val="59ADCAB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0">
    <w:nsid w:val="72183CF9"/>
    <w:multiLevelType w:val="multilevel"/>
    <w:tmpl w:val="72183CF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7463C"/>
    <w:rsid w:val="117400AF"/>
    <w:rsid w:val="14AB30F5"/>
    <w:rsid w:val="1A2E3780"/>
    <w:rsid w:val="1A314705"/>
    <w:rsid w:val="23361976"/>
    <w:rsid w:val="24B0423F"/>
    <w:rsid w:val="4DF070A8"/>
    <w:rsid w:val="678F5EF4"/>
    <w:rsid w:val="757C32AA"/>
    <w:rsid w:val="793D3B77"/>
    <w:rsid w:val="7AF94D3F"/>
    <w:rsid w:val="7D5A5359"/>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SimSun" w:cs="Mangal"/>
      <w:color w:val="auto"/>
      <w:kern w:val="2"/>
      <w:sz w:val="24"/>
      <w:szCs w:val="24"/>
      <w:lang w:val="en-US" w:eastAsia="zh-CN" w:bidi="hi-IN"/>
    </w:rPr>
  </w:style>
  <w:style w:type="paragraph" w:styleId="2">
    <w:name w:val="heading 1"/>
    <w:basedOn w:val="1"/>
    <w:next w:val="1"/>
    <w:autoRedefine/>
    <w:qFormat/>
    <w:uiPriority w:val="0"/>
    <w:pPr>
      <w:keepNext/>
      <w:numPr>
        <w:ilvl w:val="0"/>
        <w:numId w:val="1"/>
      </w:numPr>
      <w:spacing w:before="360" w:after="360"/>
      <w:outlineLvl w:val="0"/>
    </w:pPr>
    <w:rPr>
      <w:b/>
      <w:color w:val="000080"/>
      <w:sz w:val="36"/>
    </w:rPr>
  </w:style>
  <w:style w:type="paragraph" w:styleId="3">
    <w:name w:val="heading 2"/>
    <w:basedOn w:val="2"/>
    <w:next w:val="1"/>
    <w:qFormat/>
    <w:uiPriority w:val="0"/>
    <w:pPr>
      <w:numPr>
        <w:ilvl w:val="1"/>
        <w:numId w:val="1"/>
      </w:numPr>
      <w:tabs>
        <w:tab w:val="left" w:pos="2340"/>
      </w:tabs>
      <w:spacing w:before="160" w:after="240"/>
      <w:outlineLvl w:val="1"/>
    </w:pPr>
    <w:rPr>
      <w:color w:val="800080"/>
      <w:sz w:val="32"/>
    </w:rPr>
  </w:style>
  <w:style w:type="paragraph" w:styleId="4">
    <w:name w:val="heading 3"/>
    <w:basedOn w:val="2"/>
    <w:next w:val="1"/>
    <w:qFormat/>
    <w:uiPriority w:val="0"/>
    <w:pPr>
      <w:numPr>
        <w:ilvl w:val="2"/>
        <w:numId w:val="1"/>
      </w:numPr>
      <w:spacing w:before="120" w:after="240"/>
      <w:outlineLvl w:val="2"/>
    </w:pPr>
    <w:rPr>
      <w:bCs/>
      <w:color w:val="008000"/>
      <w:sz w:val="28"/>
    </w:rPr>
  </w:style>
  <w:style w:type="character" w:default="1" w:styleId="5">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7">
    <w:name w:val="Balloon Text"/>
    <w:basedOn w:val="1"/>
    <w:link w:val="18"/>
    <w:autoRedefine/>
    <w:semiHidden/>
    <w:unhideWhenUsed/>
    <w:qFormat/>
    <w:uiPriority w:val="99"/>
    <w:rPr>
      <w:rFonts w:ascii="Tahoma" w:hAnsi="Tahoma"/>
      <w:sz w:val="16"/>
      <w:szCs w:val="14"/>
    </w:rPr>
  </w:style>
  <w:style w:type="paragraph" w:styleId="8">
    <w:name w:val="Body Text"/>
    <w:basedOn w:val="1"/>
    <w:autoRedefine/>
    <w:qFormat/>
    <w:uiPriority w:val="0"/>
    <w:pPr>
      <w:spacing w:before="0" w:after="140" w:line="276" w:lineRule="auto"/>
    </w:pPr>
  </w:style>
  <w:style w:type="paragraph" w:styleId="9">
    <w:name w:val="caption"/>
    <w:basedOn w:val="1"/>
    <w:autoRedefine/>
    <w:qFormat/>
    <w:uiPriority w:val="0"/>
    <w:pPr>
      <w:suppressLineNumbers/>
      <w:spacing w:before="120" w:after="120"/>
    </w:pPr>
    <w:rPr>
      <w:i/>
      <w:iCs/>
    </w:rPr>
  </w:style>
  <w:style w:type="character" w:styleId="10">
    <w:name w:val="annotation reference"/>
    <w:basedOn w:val="5"/>
    <w:autoRedefine/>
    <w:semiHidden/>
    <w:unhideWhenUsed/>
    <w:qFormat/>
    <w:uiPriority w:val="99"/>
    <w:rPr>
      <w:sz w:val="16"/>
      <w:szCs w:val="16"/>
    </w:rPr>
  </w:style>
  <w:style w:type="paragraph" w:styleId="11">
    <w:name w:val="annotation text"/>
    <w:basedOn w:val="1"/>
    <w:link w:val="17"/>
    <w:autoRedefine/>
    <w:semiHidden/>
    <w:unhideWhenUsed/>
    <w:qFormat/>
    <w:uiPriority w:val="99"/>
    <w:rPr>
      <w:sz w:val="20"/>
      <w:szCs w:val="18"/>
    </w:rPr>
  </w:style>
  <w:style w:type="paragraph" w:styleId="12">
    <w:name w:val="annotation subject"/>
    <w:basedOn w:val="11"/>
    <w:next w:val="11"/>
    <w:link w:val="19"/>
    <w:autoRedefine/>
    <w:semiHidden/>
    <w:unhideWhenUsed/>
    <w:qFormat/>
    <w:uiPriority w:val="99"/>
    <w:rPr>
      <w:b/>
      <w:bCs/>
    </w:rPr>
  </w:style>
  <w:style w:type="paragraph" w:styleId="13">
    <w:name w:val="List"/>
    <w:basedOn w:val="8"/>
    <w:autoRedefine/>
    <w:qFormat/>
    <w:uiPriority w:val="0"/>
  </w:style>
  <w:style w:type="paragraph" w:styleId="14">
    <w:name w:val="Normal (Web)"/>
    <w:basedOn w:val="1"/>
    <w:autoRedefine/>
    <w:unhideWhenUsed/>
    <w:qFormat/>
    <w:uiPriority w:val="99"/>
    <w:pPr>
      <w:spacing w:beforeAutospacing="1" w:afterAutospacing="1"/>
    </w:pPr>
    <w:rPr>
      <w:rFonts w:ascii="Times New Roman" w:hAnsi="Times New Roman" w:eastAsia="Times New Roman" w:cs="Times New Roman"/>
      <w:kern w:val="0"/>
      <w:lang w:val="en-IN" w:eastAsia="en-IN" w:bidi="ar-SA"/>
    </w:rPr>
  </w:style>
  <w:style w:type="table" w:styleId="15">
    <w:name w:val="Table Grid"/>
    <w:basedOn w:val="6"/>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6">
    <w:name w:val="Numbering Symbols"/>
    <w:autoRedefine/>
    <w:qFormat/>
    <w:uiPriority w:val="0"/>
  </w:style>
  <w:style w:type="character" w:customStyle="1" w:styleId="17">
    <w:name w:val="Comment Text Char"/>
    <w:basedOn w:val="5"/>
    <w:link w:val="11"/>
    <w:autoRedefine/>
    <w:semiHidden/>
    <w:qFormat/>
    <w:uiPriority w:val="99"/>
    <w:rPr>
      <w:sz w:val="20"/>
      <w:szCs w:val="18"/>
    </w:rPr>
  </w:style>
  <w:style w:type="character" w:customStyle="1" w:styleId="18">
    <w:name w:val="Balloon Text Char"/>
    <w:basedOn w:val="5"/>
    <w:link w:val="7"/>
    <w:semiHidden/>
    <w:qFormat/>
    <w:uiPriority w:val="99"/>
    <w:rPr>
      <w:rFonts w:ascii="Tahoma" w:hAnsi="Tahoma"/>
      <w:sz w:val="16"/>
      <w:szCs w:val="14"/>
    </w:rPr>
  </w:style>
  <w:style w:type="character" w:customStyle="1" w:styleId="19">
    <w:name w:val="Comment Subject Char"/>
    <w:basedOn w:val="17"/>
    <w:link w:val="12"/>
    <w:semiHidden/>
    <w:qFormat/>
    <w:uiPriority w:val="99"/>
    <w:rPr>
      <w:b/>
      <w:bCs/>
      <w:sz w:val="20"/>
      <w:szCs w:val="18"/>
    </w:rPr>
  </w:style>
  <w:style w:type="paragraph" w:customStyle="1" w:styleId="20">
    <w:name w:val="Heading"/>
    <w:basedOn w:val="1"/>
    <w:next w:val="8"/>
    <w:autoRedefine/>
    <w:qFormat/>
    <w:uiPriority w:val="0"/>
    <w:pPr>
      <w:keepNext/>
      <w:spacing w:before="240" w:after="120"/>
    </w:pPr>
    <w:rPr>
      <w:rFonts w:ascii="Liberation Sans" w:hAnsi="Liberation Sans" w:eastAsia="Microsoft YaHei"/>
      <w:sz w:val="28"/>
      <w:szCs w:val="28"/>
    </w:rPr>
  </w:style>
  <w:style w:type="paragraph" w:customStyle="1" w:styleId="21">
    <w:name w:val="Index"/>
    <w:basedOn w:val="1"/>
    <w:autoRedefine/>
    <w:qFormat/>
    <w:uiPriority w:val="0"/>
    <w:pPr>
      <w:suppressLineNumbers/>
    </w:pPr>
  </w:style>
  <w:style w:type="paragraph" w:styleId="22">
    <w:name w:val="List Paragraph"/>
    <w:basedOn w:val="1"/>
    <w:autoRedefine/>
    <w:qFormat/>
    <w:uiPriority w:val="34"/>
    <w:pPr>
      <w:spacing w:before="0" w:after="160"/>
      <w:ind w:left="720" w:firstLine="0"/>
      <w:contextualSpacing/>
    </w:pPr>
    <w:rPr>
      <w:rFonts w:ascii="Calibri" w:hAnsi="Calibri" w:eastAsia="Calibri"/>
    </w:rPr>
  </w:style>
  <w:style w:type="paragraph" w:customStyle="1" w:styleId="23">
    <w:name w:val="Frame Contents"/>
    <w:basedOn w:val="1"/>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F53599-357C-4DD8-81F6-6BDF99658405}">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11</Pages>
  <Words>1532</Words>
  <Characters>9038</Characters>
  <Paragraphs>202</Paragraphs>
  <TotalTime>80</TotalTime>
  <ScaleCrop>false</ScaleCrop>
  <LinksUpToDate>false</LinksUpToDate>
  <CharactersWithSpaces>10760</CharactersWithSpaces>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2021-03-29T21:33:00Z</dcterms:created>
  <dc:creator>admin</dc:creator>
  <cp:lastModifiedBy>Aravind Kumar</cp:lastModifiedBy>
  <dcterms:modified xsi:type="dcterms:W3CDTF">2024-04-24T10:37:43Z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35BD0E89F39A4CD79F8F73FA11E583E2_13</vt:lpwstr>
  </property>
</Properties>
</file>